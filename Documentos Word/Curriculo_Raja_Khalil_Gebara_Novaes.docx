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Raja Khalil Gebara Novaes</w:t>
      </w:r>
    </w:p>
    <w:p>
      <w:r>
        <w:t>Contato:</w:t>
        <w:br/>
        <w:t>📞 (22) 98835-3681</w:t>
        <w:br/>
        <w:t>✉️ rajakhalil.acedevt@gmail.com</w:t>
        <w:br/>
        <w:t>🌐 LinkedIn</w:t>
        <w:br/>
        <w:t>💻 GitHub</w:t>
        <w:br/>
        <w:t>Localização:</w:t>
        <w:br/>
        <w:t>Rio das Ostras, Rio de Janeiro, Brasil</w:t>
        <w:br/>
        <w:t>Objetivo Profissional:</w:t>
        <w:br/>
        <w:t>Gerar impacto por meio de soluções estratégicas, inovadoras e orientadas a resultados nas áreas de gestão, análise de dados, desenvolvimento humano e tecnologia.</w:t>
      </w:r>
    </w:p>
    <w:p>
      <w:pPr>
        <w:pStyle w:val="Heading2"/>
      </w:pPr>
      <w:r>
        <w:t>Sobre Mim</w:t>
      </w:r>
    </w:p>
    <w:p>
      <w:r>
        <w:t>Sou um profissional multifacetado, com sólida experiência em gestão, análise de dados e desenvolvimento humano. Minha jornada começou com uma graduação em Serviço Social pela Universidade Federal Fluminense (UFF), onde desenvolvi uma base forte em compreensão social e análise crítica, complementada por uma formação em Marketing na Estácio, que expandiu minhas competências estratégicas e analíticas.</w:t>
        <w:br/>
        <w:t>Atualmente, lidero a E-Magna Desenvolvimento Humano e Empresarial, uma consultoria especializada em soluções integradas de marketing, comunicação e Business Intelligence. Minhas habilidades incluem implementação de estratégias de BI utilizando SQL e Power BI, e desenvolvimento de projetos que otimizam a operação e desempenho de negócios. Um dos destaques do meu trabalho é o projeto "Inteligência Eleitoral", uma plataforma em Power BI que oferece análises detalhadas para tomada de decisões estratégicas em campanhas eleitorais.</w:t>
        <w:br/>
        <w:t>Minha trajetória inclui atuações relevantes em organizações públicas e privadas, como Assessor Parlamentar na ALERJ e Assessor de Planejamento na Fundação Saúde do Estado do Rio de Janeiro. Essas experiências me permitiram liderar iniciativas estratégicas que melhoraram a eficiência de serviços e ampliaram a transparência e participação pública. Durante a pandemia, atuei como Gerente Administrativo em unidades de saúde, demonstrando habilidades em gestão de crises, liderança adaptativa e implementação de protocolos de segurança.</w:t>
        <w:br/>
        <w:t>Estou continuamente aprimorando minhas habilidades em tecnologia e ciência de dados, com foco em Inteligência Artificial, Machine Learning e Modelagem de Dados Relacionais. Além disso, participei de formações renomadas, como o Professional &amp; Self Coaching (IBC) e cursos voltados para liderança e gestão estratégica, consolidando minha capacidade de liderar com eficiência e implementar soluções inovadoras.</w:t>
        <w:br/>
        <w:t>Sou movido pela paixão em transformar dados em insights acionáveis e criar impacto positivo em cada projeto que assumo, sempre alinhado a resultados sustentáveis e ao desenvolvimento contínuo. Se você busca alguém que combina estratégia, inovação e execução com excelência, estou pronto para fazer a diferença.</w:t>
      </w:r>
    </w:p>
    <w:p>
      <w:pPr>
        <w:pStyle w:val="Heading2"/>
      </w:pPr>
      <w:r>
        <w:t>Experiência Profissional</w:t>
      </w:r>
    </w:p>
    <w:p>
      <w:pPr>
        <w:pStyle w:val="Heading3"/>
      </w:pPr>
      <w:r>
        <w:t>Fundador e Diretor | Especialista em BI e Análise de Dados</w:t>
      </w:r>
    </w:p>
    <w:p>
      <w:r>
        <w:t>E-Magna Desenvolvimento Humano e Empresarial</w:t>
      </w:r>
    </w:p>
    <w:p>
      <w:r>
        <w:t>Ago/2023 – Atual | Rio das Ostras, RJ (Híbrido)</w:t>
      </w:r>
    </w:p>
    <w:p>
      <w:pPr>
        <w:pStyle w:val="ListBullet"/>
      </w:pPr>
      <w:r>
        <w:t>• Consultoria especializada em marketing, comunicação e análise de dados.</w:t>
      </w:r>
    </w:p>
    <w:p>
      <w:pPr>
        <w:pStyle w:val="ListBullet"/>
      </w:pPr>
      <w:r>
        <w:t>• Implementação de estratégias de Business Intelligence usando SQL e Power BI para otimizar resultados operacionais.</w:t>
      </w:r>
    </w:p>
    <w:p>
      <w:pPr>
        <w:pStyle w:val="Heading3"/>
      </w:pPr>
      <w:r>
        <w:t>Assessor Parlamentar</w:t>
      </w:r>
    </w:p>
    <w:p>
      <w:r>
        <w:t>Assembleia Legislativa do Estado do Rio de Janeiro (ALERJ)</w:t>
      </w:r>
    </w:p>
    <w:p>
      <w:r>
        <w:t>Fev/2023 – Jun/2024 | Presencial</w:t>
      </w:r>
    </w:p>
    <w:p>
      <w:pPr>
        <w:pStyle w:val="ListBullet"/>
      </w:pPr>
      <w:r>
        <w:t>• Criação de estratégias de comunicação para ampliar transparência e participação pública.</w:t>
      </w:r>
    </w:p>
    <w:p>
      <w:pPr>
        <w:pStyle w:val="ListBullet"/>
      </w:pPr>
      <w:r>
        <w:t>• Colaboração em políticas públicas alinhadas às demandas da comunidade.</w:t>
      </w:r>
    </w:p>
    <w:p>
      <w:pPr>
        <w:pStyle w:val="Heading3"/>
      </w:pPr>
      <w:r>
        <w:t>Assessor de Planejamento</w:t>
      </w:r>
    </w:p>
    <w:p>
      <w:r>
        <w:t>Fundação Saúde do Estado do Rio de Janeiro</w:t>
      </w:r>
    </w:p>
    <w:p>
      <w:r>
        <w:t>Dez/2021 – Jun/2022 | Presencial</w:t>
      </w:r>
    </w:p>
    <w:p>
      <w:pPr>
        <w:pStyle w:val="ListBullet"/>
      </w:pPr>
      <w:r>
        <w:t>• Análise de indicadores de desempenho para melhorar processos operacionais em unidades de saúde.</w:t>
      </w:r>
    </w:p>
    <w:p>
      <w:pPr>
        <w:pStyle w:val="ListBullet"/>
      </w:pPr>
      <w:r>
        <w:t>• Desenvolvimento de estratégias baseadas em dados e colaboração com equipes multidisciplinares.</w:t>
      </w:r>
    </w:p>
    <w:p>
      <w:pPr>
        <w:pStyle w:val="Heading3"/>
      </w:pPr>
      <w:r>
        <w:t>Gerente Administrativo</w:t>
      </w:r>
    </w:p>
    <w:p>
      <w:r>
        <w:t>AFNE - Associação Filantrópica Nova Esperança</w:t>
      </w:r>
    </w:p>
    <w:p>
      <w:r>
        <w:t>Jan/2020 – Dez/2021 | Presencial</w:t>
      </w:r>
    </w:p>
    <w:p>
      <w:pPr>
        <w:pStyle w:val="ListBullet"/>
      </w:pPr>
      <w:r>
        <w:t>• Supervisão de operações em Unidades de Pronto Atendimento durante a pandemia.</w:t>
      </w:r>
    </w:p>
    <w:p>
      <w:pPr>
        <w:pStyle w:val="ListBullet"/>
      </w:pPr>
      <w:r>
        <w:t>• Liderança de equipes e implementação de protocolos de saúde.</w:t>
      </w:r>
    </w:p>
    <w:p>
      <w:pPr>
        <w:pStyle w:val="Heading3"/>
      </w:pPr>
      <w:r>
        <w:t>Experiência Anterior</w:t>
      </w:r>
    </w:p>
    <w:p>
      <w:r>
        <w:t>Inclui funções como Assessor de Projetos na Prefeitura de Teresópolis (elaboração de projetos para captação de recursos federais), Escrivão no Cartório de Rio das Ostras (gestão documental) e atuação como Assistente Administrativo e Vendedor. Nessas funções, desenvolvi habilidades como gestão de processos, atendimento ao cliente e organização administrativa.</w:t>
      </w:r>
    </w:p>
    <w:p>
      <w:pPr>
        <w:pStyle w:val="Heading2"/>
      </w:pPr>
      <w:r>
        <w:t>Formação Acadêmica</w:t>
      </w:r>
    </w:p>
    <w:p>
      <w:r>
        <w:t>Curso Superior de Tecnologia (CST) em Marketing</w:t>
        <w:br/>
        <w:t>Estácio – Fevereiro/2021 a Dezembro/2024</w:t>
      </w:r>
    </w:p>
    <w:p>
      <w:r>
        <w:t>Bacharelado em Serviço Social</w:t>
        <w:br/>
        <w:t>Universidade Federal Fluminense (UFF) – 2014 a 2018</w:t>
      </w:r>
    </w:p>
    <w:p>
      <w:r>
        <w:t>• Projetos Acadêmicos:</w:t>
        <w:br/>
        <w:t xml:space="preserve">  o Projeto de Extensão: Oficinas como Processo de Aprendizagem, em parceria com a Escola Municipal Acerbal Pinto Malheiros (Rio das Ostras – RJ).</w:t>
        <w:br/>
        <w:t xml:space="preserve">  o Iniciação Científica: A Apreensão da Policidade nos Cadernos do Cárcere de A. Gramsci à Luz da Teoria Marxiana.</w:t>
        <w:br/>
        <w:t xml:space="preserve">  o Trabalho Acadêmico: A Evolução da Educação no Brasil – Perfil e Marcos Legais, orientado pelo Dr. Ranieri Carli.</w:t>
      </w:r>
    </w:p>
    <w:p>
      <w:pPr>
        <w:pStyle w:val="Heading2"/>
      </w:pPr>
      <w:r>
        <w:t>Curso e Especialização</w:t>
      </w:r>
    </w:p>
    <w:p>
      <w:r>
        <w:t>Atualmente, estou focado em aprimorar minhas habilidades na área de Tecnologia da Informação, com ênfase em Inteligência Artificial e ciência de dados. Tenho investido em cursos como Fundamentos de IA, Machine Learning e Engenharia de Prompts, desenvolvendo competências em criação de modelos personalizados, processamento de linguagem natural e visão computacional utilizando o Azure. Também estou me especializando em Modelagem de Dados Relacionais, SQL e sistemas de banco de dados, fortalecendo minha capacidade de transformar dados em soluções práticas e inovadoras para atender às demandas do mercado atual.</w:t>
      </w:r>
    </w:p>
    <w:p>
      <w:r>
        <w:t>Minha jornada em busca de aprimoramento em liderança, desenvolvimento humano e gestão foi marcada por cursos que fortaleceram minhas habilidades estratégicas, comportamentais e gerenciais. Destaco formações como o Professional &amp; Self Coaching (PSC) pelo Instituto Brasileiro de Coaching (IBC), com foco no desenvolvimento pessoal e liderança, o curso de Liderança e Feedback Eficaz pela Hashtag Treinamentos, que aprimorou minhas competências em alinhamento de equipes e comunicação assertiva, e a Capacitação em Captação de Recursos, voltada para elaboração de projetos e obtenção de investimentos. Além disso, participei de formações em Comunicação e Liderança Estratégica, com ênfase na gestão de equipes e resolução de conflitos, e em Gestão Administrativa e Operacional, onde desenvolvi habilidades de planejamento estratégico e supervisão de operações. Essas experiências consolidaram minha capacidade de liderar com eficiência, comunicar com clareza e implementar soluções inovadoras, sempre com foco em resultados sustentáveis e no desenvolvimento contínuo.</w:t>
      </w:r>
    </w:p>
    <w:p>
      <w:r>
        <w:t>Minha formação na área da saúde inclui cursos que fortaleceram habilidades essenciais para a gestão e o desenvolvimento de serviços de saúde. Entre os principais aprendizados, destaco a Capacitação em Planejamento e Gestão Estratégica em Saúde, que aprimorou minha habilidade de implementar estratégias eficientes, e o curso sobre Qualidade e Eficiência nos Serviços de Saúde, com foco em protocolos para melhoria contínua e segurança. Além disso, desenvolvi competências em Gestão de Crises, especialmente durante a pandemia, e em Liderança Adaptativa, coordenando equipes e otimizando operações em ambientes desafiadores. Essas formações consolidaram minha capacidade de liderar, planejar e implementar soluções que impactam positivamente as organizações e os indivíduos atendidos.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