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Mensagens sobre Espiritualidade no Cuidado Paliativo</w:t>
      </w:r>
    </w:p>
    <w:p>
      <w:r>
        <w:t>Este documento contém 30 mensagens desenvolvidas para postagens no Instagram. Cada mensagem aborda a espiritualidade no cuidado paliativo, considerando diferentes religiões e tradições. As mensagens estão estruturadas com um texto curto para arte e uma legenda explicativa para as redes sociais.</w:t>
      </w:r>
    </w:p>
    <w:p>
      <w:pPr>
        <w:pStyle w:val="Heading2"/>
      </w:pPr>
      <w:r>
        <w:t>Mensagem 1</w:t>
      </w:r>
    </w:p>
    <w:p>
      <w:r>
        <w:t>**Texto para a Arte:** Espiritualidade: um cuidado que transcende a dor.</w:t>
      </w:r>
    </w:p>
    <w:p>
      <w:r>
        <w:t>**Legenda para Instagram:** Nos cuidados paliativos, a espiritualidade conecta pacientes e profissionais em busca de significado, conforto e esperança. Independentemente da crença, ela é um pilar essencial no enfrentamento do sofrimento. 🌟</w:t>
      </w:r>
    </w:p>
    <w:p>
      <w:pPr>
        <w:pStyle w:val="Heading2"/>
      </w:pPr>
      <w:r>
        <w:t>Mensagem 2</w:t>
      </w:r>
    </w:p>
    <w:p>
      <w:r>
        <w:t>**Texto para a Arte:** A fé alivia onde as mãos não alcançam.</w:t>
      </w:r>
    </w:p>
    <w:p>
      <w:r>
        <w:t>**Legenda para Instagram:** Em muitas tradições, a fé se torna um refúgio para lidar com o sofrimento. Nos cuidados paliativos, reconhecer a fé do paciente é respeitar sua essência e fortalecer sua jornada. 🙏✨</w:t>
      </w:r>
    </w:p>
    <w:p>
      <w:pPr>
        <w:pStyle w:val="Heading2"/>
      </w:pPr>
      <w:r>
        <w:t>Mensagem 3</w:t>
      </w:r>
    </w:p>
    <w:p>
      <w:r>
        <w:t>**Texto para a Arte:** A compaixão é a ponte entre o corpo e o espírito.</w:t>
      </w:r>
    </w:p>
    <w:p>
      <w:r>
        <w:t>**Legenda para Instagram:** A prática da compaixão é central para os cuidados paliativos. Ela une profissionais e pacientes em um laço que transcende tratamentos médicos e toca a alma. 💖</w:t>
      </w:r>
    </w:p>
    <w:p>
      <w:pPr>
        <w:pStyle w:val="Heading2"/>
      </w:pPr>
      <w:r>
        <w:t>Mensagem 4</w:t>
      </w:r>
    </w:p>
    <w:p>
      <w:r>
        <w:t>**Texto para a Arte:** No cuidado, respeitar é sagrado.</w:t>
      </w:r>
    </w:p>
    <w:p>
      <w:r>
        <w:t>**Legenda para Instagram:** Cada paciente carrega sua história espiritual. Respeitar suas crenças é acolher sua dignidade e garantir um cuidado mais humano. 🕊️</w:t>
      </w:r>
    </w:p>
    <w:p>
      <w:pPr>
        <w:pStyle w:val="Heading2"/>
      </w:pPr>
      <w:r>
        <w:t>Mensagem 5</w:t>
      </w:r>
    </w:p>
    <w:p>
      <w:r>
        <w:t>**Texto para a Arte:** Cuidado paliativo: mais que cura, é acolhimento.</w:t>
      </w:r>
    </w:p>
    <w:p>
      <w:r>
        <w:t>**Legenda para Instagram:** Quando a cura não é possível, o cuidado é um ato de amor que conforta o corpo e nutre a alma. 💡</w:t>
      </w:r>
    </w:p>
    <w:p>
      <w:pPr>
        <w:pStyle w:val="Heading2"/>
      </w:pPr>
      <w:r>
        <w:t>Mensagem 6</w:t>
      </w:r>
    </w:p>
    <w:p>
      <w:r>
        <w:t>**Texto para a Arte:** No Islã, a paciência é um presente de Deus.</w:t>
      </w:r>
    </w:p>
    <w:p>
      <w:r>
        <w:t>**Legenda para Instagram:** Para muçulmanos, a paciência (sabr) é uma virtude divina. Nos cuidados paliativos, ela pode oferecer força e aceitação diante do sofrimento. 🌙</w:t>
      </w:r>
    </w:p>
    <w:p>
      <w:pPr>
        <w:pStyle w:val="Heading2"/>
      </w:pPr>
      <w:r>
        <w:t>Mensagem 7</w:t>
      </w:r>
    </w:p>
    <w:p>
      <w:r>
        <w:t>**Texto para a Arte:** Na Bíblia: 'Bem-aventurados os que choram, pois serão consolados.'</w:t>
      </w:r>
    </w:p>
    <w:p>
      <w:r>
        <w:t>**Legenda para Instagram:** Nos cuidados paliativos, as palavras de consolo ganham vida ao oferecer apoio espiritual e emocional, reconhecendo a dor como parte da jornada humana. ✝️</w:t>
      </w:r>
    </w:p>
    <w:p>
      <w:pPr>
        <w:pStyle w:val="Heading2"/>
      </w:pPr>
      <w:r>
        <w:t>Mensagem 8</w:t>
      </w:r>
    </w:p>
    <w:p>
      <w:r>
        <w:t>**Texto para a Arte:** No budismo, o sofrimento é um caminho para o despertar.</w:t>
      </w:r>
    </w:p>
    <w:p>
      <w:r>
        <w:t>**Legenda para Instagram:** Para os budistas, compreender o sofrimento é uma oportunidade de libertação espiritual. Nos cuidados paliativos, acolher essa visão é respeitar profundamente o paciente. 🕉️</w:t>
      </w:r>
    </w:p>
    <w:p>
      <w:pPr>
        <w:pStyle w:val="Heading2"/>
      </w:pPr>
      <w:r>
        <w:t>Mensagem 9</w:t>
      </w:r>
    </w:p>
    <w:p>
      <w:r>
        <w:t>**Texto para a Arte:** A oração é um remédio invisível.</w:t>
      </w:r>
    </w:p>
    <w:p>
      <w:r>
        <w:t>**Legenda para Instagram:** Independente da religião, a oração é um recurso poderoso para confortar a alma nos momentos mais desafiadores. 🙌</w:t>
      </w:r>
    </w:p>
    <w:p>
      <w:pPr>
        <w:pStyle w:val="Heading2"/>
      </w:pPr>
      <w:r>
        <w:t>Mensagem 10</w:t>
      </w:r>
    </w:p>
    <w:p>
      <w:r>
        <w:t>**Texto para a Arte:** Espiritualidade: um elo entre a ciência e a fé.</w:t>
      </w:r>
    </w:p>
    <w:p>
      <w:r>
        <w:t>**Legenda para Instagram:** Os cuidados paliativos equilibram os avanços da ciência com o respeito às necessidades espirituais dos pacientes, criando um cuidado verdadeiramente integrado. 🧘‍♂️</w:t>
      </w:r>
    </w:p>
    <w:p>
      <w:pPr>
        <w:pStyle w:val="Heading2"/>
      </w:pPr>
      <w:r>
        <w:t>Mensagem 21</w:t>
      </w:r>
    </w:p>
    <w:p>
      <w:r>
        <w:t>**Texto para a Arte:** A espiritualidade acolhe o que as palavras não explicam.</w:t>
      </w:r>
    </w:p>
    <w:p>
      <w:r>
        <w:t>**Legenda para Instagram:** Nos cuidados paliativos, a espiritualidade preenche lacunas que a ciência não alcança, trazendo conforto e significado aos pacientes. 🌟</w:t>
      </w:r>
    </w:p>
    <w:p>
      <w:pPr>
        <w:pStyle w:val="Heading2"/>
      </w:pPr>
      <w:r>
        <w:t>Mensagem 22</w:t>
      </w:r>
    </w:p>
    <w:p>
      <w:r>
        <w:t>**Texto para a Arte:** Cuidar é respeitar a crença de cada paciente.</w:t>
      </w:r>
    </w:p>
    <w:p>
      <w:r>
        <w:t>**Legenda para Instagram:** Respeitar a diversidade religiosa é garantir um cuidado mais humano e alinhado aos valores de cada indivíduo. Nos cuidados paliativos, esse respeito é fundamental. 🤝</w:t>
      </w:r>
    </w:p>
    <w:p>
      <w:pPr>
        <w:pStyle w:val="Heading2"/>
      </w:pPr>
      <w:r>
        <w:t>Mensagem 23</w:t>
      </w:r>
    </w:p>
    <w:p>
      <w:r>
        <w:t>**Texto para a Arte:** O conforto espiritual ilumina a jornada do paciente.</w:t>
      </w:r>
    </w:p>
    <w:p>
      <w:r>
        <w:t>**Legenda para Instagram:** Nos momentos de dor, o apoio espiritual pode transformar sofrimento em serenidade, fortalecendo o paciente e seus familiares. ✨</w:t>
      </w:r>
    </w:p>
    <w:p>
      <w:pPr>
        <w:pStyle w:val="Heading2"/>
      </w:pPr>
      <w:r>
        <w:t>Mensagem 24</w:t>
      </w:r>
    </w:p>
    <w:p>
      <w:r>
        <w:t>**Texto para a Arte:** Cada crença carrega um poder único de cura.</w:t>
      </w:r>
    </w:p>
    <w:p>
      <w:r>
        <w:t>**Legenda para Instagram:** Ao reconhecer a singularidade das crenças de cada paciente, os cuidados paliativos oferecem suporte que vai além do físico, tocando o espiritual. 💖</w:t>
      </w:r>
    </w:p>
    <w:p>
      <w:pPr>
        <w:pStyle w:val="Heading2"/>
      </w:pPr>
      <w:r>
        <w:t>Mensagem 25</w:t>
      </w:r>
    </w:p>
    <w:p>
      <w:r>
        <w:t>**Texto para a Arte:** Espiritualidade: o alicerce do cuidado integral.</w:t>
      </w:r>
    </w:p>
    <w:p>
      <w:r>
        <w:t>**Legenda para Instagram:** Um cuidado verdadeiramente humanizado considera a espiritualidade como parte essencial do bem-estar. 🌿</w:t>
      </w:r>
    </w:p>
    <w:p>
      <w:pPr>
        <w:pStyle w:val="Heading2"/>
      </w:pPr>
      <w:r>
        <w:t>Mensagem 26</w:t>
      </w:r>
    </w:p>
    <w:p>
      <w:r>
        <w:t>**Texto para a Arte:** O amor é um cuidado universal.</w:t>
      </w:r>
    </w:p>
    <w:p>
      <w:r>
        <w:t>**Legenda para Instagram:** Independente de religião, o amor é a essência do cuidado. Nos cuidados paliativos, ele é um recurso que transcende diferenças e acolhe com compaixão. 🌈</w:t>
      </w:r>
    </w:p>
    <w:p>
      <w:pPr>
        <w:pStyle w:val="Heading2"/>
      </w:pPr>
      <w:r>
        <w:t>Mensagem 27</w:t>
      </w:r>
    </w:p>
    <w:p>
      <w:r>
        <w:t>**Texto para a Arte:** Respeitar crenças é oferecer dignidade.</w:t>
      </w:r>
    </w:p>
    <w:p>
      <w:r>
        <w:t>**Legenda para Instagram:** O respeito às crenças do paciente é um pilar dos cuidados paliativos, promovendo conforto e dignidade até o último momento. 🕊️</w:t>
      </w:r>
    </w:p>
    <w:p>
      <w:pPr>
        <w:pStyle w:val="Heading2"/>
      </w:pPr>
      <w:r>
        <w:t>Mensagem 28</w:t>
      </w:r>
    </w:p>
    <w:p>
      <w:r>
        <w:t>**Texto para a Arte:** A fé sustenta onde o corpo enfraquece.</w:t>
      </w:r>
    </w:p>
    <w:p>
      <w:r>
        <w:t>**Legenda para Instagram:** Nos cuidados paliativos, a fé é muitas vezes a força que mantém a esperança viva em momentos de fragilidade. ✝️</w:t>
      </w:r>
    </w:p>
    <w:p>
      <w:pPr>
        <w:pStyle w:val="Heading2"/>
      </w:pPr>
      <w:r>
        <w:t>Mensagem 29</w:t>
      </w:r>
    </w:p>
    <w:p>
      <w:r>
        <w:t>**Texto para a Arte:** Cuidado paliativo é ouvir com o coração.</w:t>
      </w:r>
    </w:p>
    <w:p>
      <w:r>
        <w:t>**Legenda para Instagram:** Ouvir as necessidades espirituais do paciente com atenção e empatia é uma forma de cuidado que toca profundamente. 🎧</w:t>
      </w:r>
    </w:p>
    <w:p>
      <w:pPr>
        <w:pStyle w:val="Heading2"/>
      </w:pPr>
      <w:r>
        <w:t>Mensagem 30</w:t>
      </w:r>
    </w:p>
    <w:p>
      <w:r>
        <w:t>**Texto para a Arte:** Na jornada final, a espiritualidade guia o caminho.</w:t>
      </w:r>
    </w:p>
    <w:p>
      <w:r>
        <w:t>**Legenda para Instagram:** Quando as forças se esgotam, a espiritualidade oferece uma luz para atravessar a última etapa com paz e serenidade. 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