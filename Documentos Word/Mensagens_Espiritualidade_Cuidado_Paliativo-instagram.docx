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6C32" w14:textId="77777777" w:rsidR="00F61733" w:rsidRDefault="00F61733" w:rsidP="00F61733">
      <w:proofErr w:type="spellStart"/>
      <w:r>
        <w:t>Mensagens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Espiritualidade</w:t>
      </w:r>
      <w:proofErr w:type="spellEnd"/>
      <w:r>
        <w:t xml:space="preserve"> no Cuidado </w:t>
      </w:r>
      <w:proofErr w:type="spellStart"/>
      <w:r>
        <w:t>Paliativo</w:t>
      </w:r>
      <w:proofErr w:type="spellEnd"/>
    </w:p>
    <w:p w14:paraId="150A63AD" w14:textId="4D32AFF1" w:rsidR="00F61733" w:rsidRDefault="00F61733" w:rsidP="00F61733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30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para </w:t>
      </w:r>
      <w:proofErr w:type="spellStart"/>
      <w:r>
        <w:t>postagens</w:t>
      </w:r>
      <w:proofErr w:type="spellEnd"/>
      <w:r>
        <w:t xml:space="preserve"> no Instagram. Cada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aborda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no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paliativo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religiões</w:t>
      </w:r>
      <w:proofErr w:type="spellEnd"/>
      <w:r>
        <w:t xml:space="preserve"> e </w:t>
      </w:r>
      <w:proofErr w:type="spellStart"/>
      <w:r>
        <w:t>tradições</w:t>
      </w:r>
      <w:proofErr w:type="spellEnd"/>
      <w:r>
        <w:t xml:space="preserve">. As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estruturadas</w:t>
      </w:r>
      <w:proofErr w:type="spellEnd"/>
      <w:r>
        <w:t xml:space="preserve"> com um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curto</w:t>
      </w:r>
      <w:proofErr w:type="spellEnd"/>
      <w:r>
        <w:t xml:space="preserve"> </w:t>
      </w:r>
      <w:proofErr w:type="gramStart"/>
      <w:r>
        <w:t xml:space="preserve">para </w:t>
      </w:r>
      <w:proofErr w:type="spellStart"/>
      <w:r>
        <w:t>arte</w:t>
      </w:r>
      <w:proofErr w:type="spellEnd"/>
      <w:proofErr w:type="gramEnd"/>
      <w:r>
        <w:t xml:space="preserve"> e </w:t>
      </w:r>
      <w:proofErr w:type="spellStart"/>
      <w:r>
        <w:t>uma</w:t>
      </w:r>
      <w:proofErr w:type="spellEnd"/>
      <w:r>
        <w:t xml:space="preserve"> legenda </w:t>
      </w:r>
      <w:proofErr w:type="spellStart"/>
      <w:r>
        <w:t>explicativa</w:t>
      </w:r>
      <w:proofErr w:type="spellEnd"/>
      <w:r>
        <w:t xml:space="preserve"> para as redes </w:t>
      </w:r>
      <w:proofErr w:type="spellStart"/>
      <w:r>
        <w:t>sociais</w:t>
      </w:r>
      <w:proofErr w:type="spellEnd"/>
      <w:r>
        <w:t>.</w:t>
      </w:r>
      <w:r>
        <w:br/>
      </w:r>
      <w:r>
        <w:br/>
        <w:t>__________________</w:t>
      </w:r>
    </w:p>
    <w:p w14:paraId="4A9EAF73" w14:textId="77777777" w:rsidR="00F61733" w:rsidRDefault="00F61733" w:rsidP="00F61733">
      <w:proofErr w:type="spellStart"/>
      <w:r>
        <w:t>Mensagem</w:t>
      </w:r>
      <w:proofErr w:type="spellEnd"/>
      <w:r>
        <w:t xml:space="preserve"> 1</w:t>
      </w:r>
    </w:p>
    <w:p w14:paraId="44BDB32E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</w:t>
      </w:r>
      <w:proofErr w:type="spellStart"/>
      <w:r>
        <w:t>Espiritualidade</w:t>
      </w:r>
      <w:proofErr w:type="spellEnd"/>
      <w:r>
        <w:t xml:space="preserve">: um </w:t>
      </w:r>
      <w:proofErr w:type="spellStart"/>
      <w:r>
        <w:t>cuidado</w:t>
      </w:r>
      <w:proofErr w:type="spellEnd"/>
      <w:r>
        <w:t xml:space="preserve"> que </w:t>
      </w:r>
      <w:proofErr w:type="spellStart"/>
      <w:r>
        <w:t>transcende</w:t>
      </w:r>
      <w:proofErr w:type="spellEnd"/>
      <w:r>
        <w:t xml:space="preserve"> a dor.</w:t>
      </w:r>
    </w:p>
    <w:p w14:paraId="3C8FD4D6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a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e </w:t>
      </w:r>
      <w:proofErr w:type="spellStart"/>
      <w:r>
        <w:t>profissionais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de </w:t>
      </w:r>
      <w:proofErr w:type="spellStart"/>
      <w:r>
        <w:t>significado</w:t>
      </w:r>
      <w:proofErr w:type="spellEnd"/>
      <w:r>
        <w:t xml:space="preserve">, </w:t>
      </w:r>
      <w:proofErr w:type="spellStart"/>
      <w:r>
        <w:t>conforto</w:t>
      </w:r>
      <w:proofErr w:type="spellEnd"/>
      <w:r>
        <w:t xml:space="preserve"> e </w:t>
      </w:r>
      <w:proofErr w:type="spellStart"/>
      <w:r>
        <w:t>esperança</w:t>
      </w:r>
      <w:proofErr w:type="spellEnd"/>
      <w:r>
        <w:t xml:space="preserve">. </w:t>
      </w:r>
      <w:proofErr w:type="spellStart"/>
      <w:r>
        <w:t>Independentemente</w:t>
      </w:r>
      <w:proofErr w:type="spellEnd"/>
      <w:r>
        <w:t xml:space="preserve"> da </w:t>
      </w:r>
      <w:proofErr w:type="spellStart"/>
      <w:r>
        <w:t>crença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é um pilar </w:t>
      </w:r>
      <w:proofErr w:type="spellStart"/>
      <w:r>
        <w:t>essencial</w:t>
      </w:r>
      <w:proofErr w:type="spellEnd"/>
      <w:r>
        <w:t xml:space="preserve"> no </w:t>
      </w:r>
      <w:proofErr w:type="spellStart"/>
      <w:r>
        <w:t>enfrentamento</w:t>
      </w:r>
      <w:proofErr w:type="spellEnd"/>
      <w:r>
        <w:t xml:space="preserve"> do </w:t>
      </w:r>
      <w:proofErr w:type="spellStart"/>
      <w:r>
        <w:t>sofrimento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p w14:paraId="127C5637" w14:textId="77777777" w:rsidR="00F61733" w:rsidRDefault="00F61733" w:rsidP="00F61733">
      <w:pPr>
        <w:rPr>
          <w:rFonts w:ascii="Segoe UI Emoji" w:hAnsi="Segoe UI Emoji" w:cs="Segoe UI Emoji"/>
        </w:rPr>
      </w:pPr>
    </w:p>
    <w:p w14:paraId="0A88A00B" w14:textId="2C2052D2" w:rsidR="00F61733" w:rsidRDefault="00F61733" w:rsidP="00F61733">
      <w:r>
        <w:rPr>
          <w:rFonts w:ascii="Segoe UI Emoji" w:hAnsi="Segoe UI Emoji" w:cs="Segoe UI Emoji"/>
        </w:rPr>
        <w:t>____________________</w:t>
      </w:r>
    </w:p>
    <w:p w14:paraId="74E4E982" w14:textId="77777777" w:rsidR="00F61733" w:rsidRDefault="00F61733" w:rsidP="00F61733">
      <w:proofErr w:type="spellStart"/>
      <w:r>
        <w:t>Mensagem</w:t>
      </w:r>
      <w:proofErr w:type="spellEnd"/>
      <w:r>
        <w:t xml:space="preserve"> 2</w:t>
      </w:r>
    </w:p>
    <w:p w14:paraId="0CDF2348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alivia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as </w:t>
      </w:r>
      <w:proofErr w:type="spellStart"/>
      <w:r>
        <w:t>mãos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alcançam</w:t>
      </w:r>
      <w:proofErr w:type="spellEnd"/>
      <w:r>
        <w:t>.</w:t>
      </w:r>
    </w:p>
    <w:p w14:paraId="675928CB" w14:textId="29A3F26D" w:rsidR="00F61733" w:rsidRDefault="00F61733" w:rsidP="00F61733">
      <w:r>
        <w:t xml:space="preserve">**Legenda para </w:t>
      </w:r>
      <w:proofErr w:type="gramStart"/>
      <w:r>
        <w:t>Instagram:*</w:t>
      </w:r>
      <w:proofErr w:type="gramEnd"/>
      <w:r>
        <w:t xml:space="preserve">* Em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tradições</w:t>
      </w:r>
      <w:proofErr w:type="spellEnd"/>
      <w:r>
        <w:t xml:space="preserve">, a </w:t>
      </w:r>
      <w:proofErr w:type="spellStart"/>
      <w:r>
        <w:t>fé</w:t>
      </w:r>
      <w:proofErr w:type="spellEnd"/>
      <w:r>
        <w:t xml:space="preserve"> se </w:t>
      </w:r>
      <w:proofErr w:type="spellStart"/>
      <w:r>
        <w:t>torna</w:t>
      </w:r>
      <w:proofErr w:type="spellEnd"/>
      <w:r>
        <w:t xml:space="preserve"> um </w:t>
      </w:r>
      <w:proofErr w:type="spellStart"/>
      <w:r>
        <w:t>refúgio</w:t>
      </w:r>
      <w:proofErr w:type="spellEnd"/>
      <w:r>
        <w:t xml:space="preserve"> para lidar com o </w:t>
      </w:r>
      <w:proofErr w:type="spellStart"/>
      <w:r>
        <w:t>sofrimento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reconhecer</w:t>
      </w:r>
      <w:proofErr w:type="spellEnd"/>
      <w:r>
        <w:t xml:space="preserve"> a </w:t>
      </w:r>
      <w:proofErr w:type="spellStart"/>
      <w:r>
        <w:t>fé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é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essência</w:t>
      </w:r>
      <w:proofErr w:type="spellEnd"/>
      <w:r>
        <w:t xml:space="preserve"> e </w:t>
      </w:r>
      <w:proofErr w:type="spellStart"/>
      <w:r>
        <w:t>fortalecer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jornada. </w:t>
      </w:r>
      <w:r>
        <w:rPr>
          <w:rFonts w:ascii="Segoe UI Emoji" w:hAnsi="Segoe UI Emoji" w:cs="Segoe UI Emoji"/>
        </w:rPr>
        <w:t>🙏✨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  <w:t>___________________</w:t>
      </w:r>
    </w:p>
    <w:p w14:paraId="627ED0F5" w14:textId="77777777" w:rsidR="00F61733" w:rsidRDefault="00F61733" w:rsidP="00F61733">
      <w:proofErr w:type="spellStart"/>
      <w:r>
        <w:t>Mensagem</w:t>
      </w:r>
      <w:proofErr w:type="spellEnd"/>
      <w:r>
        <w:t xml:space="preserve"> 3</w:t>
      </w:r>
    </w:p>
    <w:p w14:paraId="36231F58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A </w:t>
      </w:r>
      <w:proofErr w:type="spellStart"/>
      <w:r>
        <w:t>compaixão</w:t>
      </w:r>
      <w:proofErr w:type="spellEnd"/>
      <w:r>
        <w:t xml:space="preserve"> é a </w:t>
      </w:r>
      <w:proofErr w:type="spellStart"/>
      <w:r>
        <w:t>ponte</w:t>
      </w:r>
      <w:proofErr w:type="spellEnd"/>
      <w:r>
        <w:t xml:space="preserve"> entre o </w:t>
      </w:r>
      <w:proofErr w:type="spellStart"/>
      <w:r>
        <w:t>corpo</w:t>
      </w:r>
      <w:proofErr w:type="spellEnd"/>
      <w:r>
        <w:t xml:space="preserve"> e o </w:t>
      </w:r>
      <w:proofErr w:type="spellStart"/>
      <w:r>
        <w:t>espírito</w:t>
      </w:r>
      <w:proofErr w:type="spellEnd"/>
      <w:r>
        <w:t>.</w:t>
      </w:r>
    </w:p>
    <w:p w14:paraId="7C7652B9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A </w:t>
      </w:r>
      <w:proofErr w:type="spellStart"/>
      <w:r>
        <w:t>prática</w:t>
      </w:r>
      <w:proofErr w:type="spellEnd"/>
      <w:r>
        <w:t xml:space="preserve"> da </w:t>
      </w:r>
      <w:proofErr w:type="spellStart"/>
      <w:r>
        <w:t>compaixão</w:t>
      </w:r>
      <w:proofErr w:type="spellEnd"/>
      <w:r>
        <w:t xml:space="preserve"> é central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. Ela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 e </w:t>
      </w:r>
      <w:proofErr w:type="spellStart"/>
      <w:r>
        <w:t>pacientes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laço</w:t>
      </w:r>
      <w:proofErr w:type="spellEnd"/>
      <w:r>
        <w:t xml:space="preserve"> que </w:t>
      </w:r>
      <w:proofErr w:type="spellStart"/>
      <w:r>
        <w:t>transcende</w:t>
      </w:r>
      <w:proofErr w:type="spellEnd"/>
      <w:r>
        <w:t xml:space="preserve"> </w:t>
      </w:r>
      <w:proofErr w:type="spellStart"/>
      <w:r>
        <w:t>tratamentos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e </w:t>
      </w:r>
      <w:proofErr w:type="spellStart"/>
      <w:r>
        <w:t>toca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alma. </w:t>
      </w:r>
      <w:r>
        <w:rPr>
          <w:rFonts w:ascii="Segoe UI Emoji" w:hAnsi="Segoe UI Emoji" w:cs="Segoe UI Emoji"/>
        </w:rPr>
        <w:t>💖</w:t>
      </w:r>
    </w:p>
    <w:p w14:paraId="0DE64728" w14:textId="77777777" w:rsidR="00F61733" w:rsidRDefault="00F61733" w:rsidP="00F61733">
      <w:pPr>
        <w:rPr>
          <w:rFonts w:ascii="Segoe UI Emoji" w:hAnsi="Segoe UI Emoji" w:cs="Segoe UI Emoji"/>
        </w:rPr>
      </w:pPr>
    </w:p>
    <w:p w14:paraId="1C9C25FA" w14:textId="080C0F3B" w:rsidR="00F61733" w:rsidRDefault="00F61733" w:rsidP="00F61733">
      <w:r>
        <w:rPr>
          <w:rFonts w:ascii="Segoe UI Emoji" w:hAnsi="Segoe UI Emoji" w:cs="Segoe UI Emoji"/>
        </w:rPr>
        <w:t>__________________________</w:t>
      </w:r>
    </w:p>
    <w:p w14:paraId="625088A7" w14:textId="77777777" w:rsidR="00F61733" w:rsidRDefault="00F61733" w:rsidP="00F61733">
      <w:proofErr w:type="spellStart"/>
      <w:r>
        <w:t>Mensagem</w:t>
      </w:r>
      <w:proofErr w:type="spellEnd"/>
      <w:r>
        <w:t xml:space="preserve"> 4</w:t>
      </w:r>
    </w:p>
    <w:p w14:paraId="46975BD7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No </w:t>
      </w:r>
      <w:proofErr w:type="spellStart"/>
      <w:r>
        <w:t>cuidado</w:t>
      </w:r>
      <w:proofErr w:type="spellEnd"/>
      <w:r>
        <w:t xml:space="preserve">, </w:t>
      </w:r>
      <w:proofErr w:type="spellStart"/>
      <w:r>
        <w:t>respeitar</w:t>
      </w:r>
      <w:proofErr w:type="spellEnd"/>
      <w:r>
        <w:t xml:space="preserve"> é </w:t>
      </w:r>
      <w:proofErr w:type="spellStart"/>
      <w:r>
        <w:t>sagrado</w:t>
      </w:r>
      <w:proofErr w:type="spellEnd"/>
      <w:r>
        <w:t>.</w:t>
      </w:r>
    </w:p>
    <w:p w14:paraId="37AB1388" w14:textId="77777777" w:rsidR="00F61733" w:rsidRDefault="00F61733" w:rsidP="00F61733">
      <w:pPr>
        <w:rPr>
          <w:rFonts w:ascii="Segoe UI Emoji" w:hAnsi="Segoe UI Emoji" w:cs="Segoe UI Emoji"/>
        </w:rPr>
      </w:pPr>
      <w:r>
        <w:lastRenderedPageBreak/>
        <w:t xml:space="preserve">**Legenda para </w:t>
      </w:r>
      <w:proofErr w:type="gramStart"/>
      <w:r>
        <w:t>Instagram:*</w:t>
      </w:r>
      <w:proofErr w:type="gramEnd"/>
      <w:r>
        <w:t xml:space="preserve">* Cada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carrega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história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.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crenças</w:t>
      </w:r>
      <w:proofErr w:type="spellEnd"/>
      <w:r>
        <w:t xml:space="preserve"> é </w:t>
      </w:r>
      <w:proofErr w:type="spellStart"/>
      <w:r>
        <w:t>acolher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dignidade</w:t>
      </w:r>
      <w:proofErr w:type="spellEnd"/>
      <w:r>
        <w:t xml:space="preserve"> e </w:t>
      </w:r>
      <w:proofErr w:type="spellStart"/>
      <w:r>
        <w:t>garantir</w:t>
      </w:r>
      <w:proofErr w:type="spellEnd"/>
      <w:r>
        <w:t xml:space="preserve">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🕊️</w:t>
      </w:r>
    </w:p>
    <w:p w14:paraId="5DF22679" w14:textId="7E8A585B" w:rsidR="00F61733" w:rsidRDefault="00F61733" w:rsidP="00F61733">
      <w:r>
        <w:rPr>
          <w:rFonts w:ascii="Segoe UI Emoji" w:hAnsi="Segoe UI Emoji" w:cs="Segoe UI Emoji"/>
        </w:rPr>
        <w:t>_________________________________</w:t>
      </w:r>
    </w:p>
    <w:p w14:paraId="39192CBC" w14:textId="77777777" w:rsidR="00F61733" w:rsidRDefault="00F61733" w:rsidP="00F61733">
      <w:proofErr w:type="spellStart"/>
      <w:r>
        <w:t>Mensagem</w:t>
      </w:r>
      <w:proofErr w:type="spellEnd"/>
      <w:r>
        <w:t xml:space="preserve"> 5</w:t>
      </w:r>
    </w:p>
    <w:p w14:paraId="15D60A75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Cuidado </w:t>
      </w:r>
      <w:proofErr w:type="spellStart"/>
      <w:r>
        <w:t>paliativo</w:t>
      </w:r>
      <w:proofErr w:type="spellEnd"/>
      <w:r>
        <w:t xml:space="preserve">: </w:t>
      </w:r>
      <w:proofErr w:type="spellStart"/>
      <w:r>
        <w:t>mais</w:t>
      </w:r>
      <w:proofErr w:type="spellEnd"/>
      <w:r>
        <w:t xml:space="preserve"> que cura, é </w:t>
      </w:r>
      <w:proofErr w:type="spellStart"/>
      <w:r>
        <w:t>acolhimento</w:t>
      </w:r>
      <w:proofErr w:type="spellEnd"/>
      <w:r>
        <w:t>.</w:t>
      </w:r>
    </w:p>
    <w:p w14:paraId="4F5BDC08" w14:textId="5C8CA5C4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Quando a cura </w:t>
      </w:r>
      <w:proofErr w:type="spellStart"/>
      <w:proofErr w:type="gramStart"/>
      <w:r>
        <w:t>não</w:t>
      </w:r>
      <w:proofErr w:type="spellEnd"/>
      <w:proofErr w:type="gramEnd"/>
      <w:r>
        <w:t xml:space="preserve"> é </w:t>
      </w:r>
      <w:proofErr w:type="spellStart"/>
      <w:r>
        <w:t>possível</w:t>
      </w:r>
      <w:proofErr w:type="spellEnd"/>
      <w:r>
        <w:t xml:space="preserve">, o </w:t>
      </w:r>
      <w:proofErr w:type="spellStart"/>
      <w:r>
        <w:t>cuidado</w:t>
      </w:r>
      <w:proofErr w:type="spellEnd"/>
      <w:r>
        <w:t xml:space="preserve"> é um </w:t>
      </w:r>
      <w:proofErr w:type="spellStart"/>
      <w:r>
        <w:t>ato</w:t>
      </w:r>
      <w:proofErr w:type="spellEnd"/>
      <w:r>
        <w:t xml:space="preserve"> de amor que </w:t>
      </w:r>
      <w:proofErr w:type="spellStart"/>
      <w:r>
        <w:t>conforta</w:t>
      </w:r>
      <w:proofErr w:type="spellEnd"/>
      <w:r>
        <w:t xml:space="preserve"> o </w:t>
      </w:r>
      <w:proofErr w:type="spellStart"/>
      <w:r>
        <w:t>corpo</w:t>
      </w:r>
      <w:proofErr w:type="spellEnd"/>
      <w:r>
        <w:t xml:space="preserve"> e </w:t>
      </w:r>
      <w:proofErr w:type="spellStart"/>
      <w:r>
        <w:t>nutre</w:t>
      </w:r>
      <w:proofErr w:type="spellEnd"/>
      <w:r>
        <w:t xml:space="preserve"> a alma. </w:t>
      </w:r>
      <w:r>
        <w:rPr>
          <w:rFonts w:ascii="Segoe UI Emoji" w:hAnsi="Segoe UI Emoji" w:cs="Segoe UI Emoji"/>
        </w:rPr>
        <w:t>💡</w:t>
      </w:r>
      <w:r>
        <w:rPr>
          <w:rFonts w:ascii="Segoe UI Emoji" w:hAnsi="Segoe UI Emoji" w:cs="Segoe UI Emoji"/>
        </w:rPr>
        <w:br/>
      </w:r>
    </w:p>
    <w:p w14:paraId="584DA2D9" w14:textId="77777777" w:rsidR="00F61733" w:rsidRDefault="00F61733" w:rsidP="00F61733">
      <w:pPr>
        <w:rPr>
          <w:rFonts w:ascii="Segoe UI Emoji" w:hAnsi="Segoe UI Emoji" w:cs="Segoe UI Emoji"/>
        </w:rPr>
      </w:pPr>
    </w:p>
    <w:p w14:paraId="3DAD676B" w14:textId="7BAFC133" w:rsidR="00F61733" w:rsidRDefault="00F61733" w:rsidP="00F61733">
      <w:r>
        <w:rPr>
          <w:rFonts w:ascii="Segoe UI Emoji" w:hAnsi="Segoe UI Emoji" w:cs="Segoe UI Emoji"/>
        </w:rPr>
        <w:t>____________________________</w:t>
      </w:r>
    </w:p>
    <w:p w14:paraId="1214FB39" w14:textId="77777777" w:rsidR="00F61733" w:rsidRDefault="00F61733" w:rsidP="00F61733">
      <w:proofErr w:type="spellStart"/>
      <w:r>
        <w:t>Mensagem</w:t>
      </w:r>
      <w:proofErr w:type="spellEnd"/>
      <w:r>
        <w:t xml:space="preserve"> 6</w:t>
      </w:r>
    </w:p>
    <w:p w14:paraId="49F664CA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No </w:t>
      </w:r>
      <w:proofErr w:type="spellStart"/>
      <w:r>
        <w:t>Islã</w:t>
      </w:r>
      <w:proofErr w:type="spellEnd"/>
      <w:r>
        <w:t xml:space="preserve">, a </w:t>
      </w:r>
      <w:proofErr w:type="spellStart"/>
      <w:r>
        <w:t>paciência</w:t>
      </w:r>
      <w:proofErr w:type="spellEnd"/>
      <w:r>
        <w:t xml:space="preserve"> é um </w:t>
      </w:r>
      <w:proofErr w:type="spellStart"/>
      <w:r>
        <w:t>presente</w:t>
      </w:r>
      <w:proofErr w:type="spellEnd"/>
      <w:r>
        <w:t xml:space="preserve"> de Deus.</w:t>
      </w:r>
    </w:p>
    <w:p w14:paraId="0C85843C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Para </w:t>
      </w:r>
      <w:proofErr w:type="spellStart"/>
      <w:r>
        <w:t>muçulmanos</w:t>
      </w:r>
      <w:proofErr w:type="spellEnd"/>
      <w:r>
        <w:t xml:space="preserve">, a </w:t>
      </w:r>
      <w:proofErr w:type="spellStart"/>
      <w:r>
        <w:t>paciência</w:t>
      </w:r>
      <w:proofErr w:type="spellEnd"/>
      <w:r>
        <w:t xml:space="preserve"> (</w:t>
      </w:r>
      <w:proofErr w:type="spellStart"/>
      <w:r>
        <w:t>sabr</w:t>
      </w:r>
      <w:proofErr w:type="spellEnd"/>
      <w:r>
        <w:t xml:space="preserve">)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virtude</w:t>
      </w:r>
      <w:proofErr w:type="spellEnd"/>
      <w:r>
        <w:t xml:space="preserve"> </w:t>
      </w:r>
      <w:proofErr w:type="spellStart"/>
      <w:r>
        <w:t>divina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e </w:t>
      </w:r>
      <w:proofErr w:type="spellStart"/>
      <w:r>
        <w:t>aceitação</w:t>
      </w:r>
      <w:proofErr w:type="spellEnd"/>
      <w:r>
        <w:t xml:space="preserve"> </w:t>
      </w:r>
      <w:proofErr w:type="spellStart"/>
      <w:r>
        <w:t>diante</w:t>
      </w:r>
      <w:proofErr w:type="spellEnd"/>
      <w:r>
        <w:t xml:space="preserve"> do </w:t>
      </w:r>
      <w:proofErr w:type="spellStart"/>
      <w:r>
        <w:t>sofrimento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🌙</w:t>
      </w:r>
    </w:p>
    <w:p w14:paraId="6F2BF95D" w14:textId="77777777" w:rsidR="00F61733" w:rsidRDefault="00F61733" w:rsidP="00F61733">
      <w:pPr>
        <w:rPr>
          <w:rFonts w:ascii="Segoe UI Emoji" w:hAnsi="Segoe UI Emoji" w:cs="Segoe UI Emoji"/>
        </w:rPr>
      </w:pPr>
    </w:p>
    <w:p w14:paraId="78BA67B5" w14:textId="5DAE4A24" w:rsidR="00F61733" w:rsidRDefault="00F61733" w:rsidP="00F61733">
      <w:r>
        <w:rPr>
          <w:rFonts w:ascii="Segoe UI Emoji" w:hAnsi="Segoe UI Emoji" w:cs="Segoe UI Emoji"/>
        </w:rPr>
        <w:t>_______________________</w:t>
      </w:r>
    </w:p>
    <w:p w14:paraId="792EA605" w14:textId="77777777" w:rsidR="00F61733" w:rsidRDefault="00F61733" w:rsidP="00F61733">
      <w:proofErr w:type="spellStart"/>
      <w:r>
        <w:t>Mensagem</w:t>
      </w:r>
      <w:proofErr w:type="spellEnd"/>
      <w:r>
        <w:t xml:space="preserve"> 7</w:t>
      </w:r>
    </w:p>
    <w:p w14:paraId="0DA3FED0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Na </w:t>
      </w:r>
      <w:proofErr w:type="spellStart"/>
      <w:r>
        <w:t>Bíblia</w:t>
      </w:r>
      <w:proofErr w:type="spellEnd"/>
      <w:r>
        <w:t>: 'Bem-</w:t>
      </w:r>
      <w:proofErr w:type="spellStart"/>
      <w:r>
        <w:t>aventurados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choram</w:t>
      </w:r>
      <w:proofErr w:type="spellEnd"/>
      <w:r>
        <w:t xml:space="preserve">, pois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consolados</w:t>
      </w:r>
      <w:proofErr w:type="spellEnd"/>
      <w:r>
        <w:t>.'</w:t>
      </w:r>
    </w:p>
    <w:p w14:paraId="677321BD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as </w:t>
      </w:r>
      <w:proofErr w:type="spellStart"/>
      <w:r>
        <w:t>palavras</w:t>
      </w:r>
      <w:proofErr w:type="spellEnd"/>
      <w:r>
        <w:t xml:space="preserve"> de </w:t>
      </w:r>
      <w:proofErr w:type="spellStart"/>
      <w:r>
        <w:t>consolo</w:t>
      </w:r>
      <w:proofErr w:type="spellEnd"/>
      <w:r>
        <w:t xml:space="preserve"> </w:t>
      </w:r>
      <w:proofErr w:type="spellStart"/>
      <w:r>
        <w:t>ganham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 e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reconhecendo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da jornada </w:t>
      </w:r>
      <w:proofErr w:type="spellStart"/>
      <w:r>
        <w:t>humana</w:t>
      </w:r>
      <w:proofErr w:type="spellEnd"/>
      <w:r>
        <w:t xml:space="preserve">. </w:t>
      </w:r>
      <w:r>
        <w:rPr>
          <w:rFonts w:ascii="Segoe UI Emoji" w:hAnsi="Segoe UI Emoji" w:cs="Segoe UI Emoji"/>
        </w:rPr>
        <w:t>✝️</w:t>
      </w:r>
    </w:p>
    <w:p w14:paraId="490FBF5F" w14:textId="77777777" w:rsidR="00F61733" w:rsidRDefault="00F61733" w:rsidP="00F61733">
      <w:pPr>
        <w:rPr>
          <w:rFonts w:ascii="Segoe UI Emoji" w:hAnsi="Segoe UI Emoji" w:cs="Segoe UI Emoji"/>
        </w:rPr>
      </w:pPr>
    </w:p>
    <w:p w14:paraId="78A37735" w14:textId="15144E3D" w:rsidR="00F61733" w:rsidRDefault="00F61733" w:rsidP="00F61733">
      <w:r>
        <w:rPr>
          <w:rFonts w:ascii="Segoe UI Emoji" w:hAnsi="Segoe UI Emoji" w:cs="Segoe UI Emoji"/>
        </w:rPr>
        <w:t>__________________________</w:t>
      </w:r>
    </w:p>
    <w:p w14:paraId="46E247FF" w14:textId="77777777" w:rsidR="00F61733" w:rsidRDefault="00F61733" w:rsidP="00F61733">
      <w:proofErr w:type="spellStart"/>
      <w:r>
        <w:t>Mensagem</w:t>
      </w:r>
      <w:proofErr w:type="spellEnd"/>
      <w:r>
        <w:t xml:space="preserve"> 8</w:t>
      </w:r>
    </w:p>
    <w:p w14:paraId="71F0D089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No </w:t>
      </w:r>
      <w:proofErr w:type="spellStart"/>
      <w:r>
        <w:t>budismo</w:t>
      </w:r>
      <w:proofErr w:type="spellEnd"/>
      <w:r>
        <w:t xml:space="preserve">, o </w:t>
      </w:r>
      <w:proofErr w:type="spellStart"/>
      <w:r>
        <w:t>sofrimento</w:t>
      </w:r>
      <w:proofErr w:type="spellEnd"/>
      <w:r>
        <w:t xml:space="preserve"> é um </w:t>
      </w:r>
      <w:proofErr w:type="spellStart"/>
      <w:r>
        <w:t>caminho</w:t>
      </w:r>
      <w:proofErr w:type="spellEnd"/>
      <w:r>
        <w:t xml:space="preserve"> para o </w:t>
      </w:r>
      <w:proofErr w:type="spellStart"/>
      <w:r>
        <w:t>despertar</w:t>
      </w:r>
      <w:proofErr w:type="spellEnd"/>
      <w:r>
        <w:t>.</w:t>
      </w:r>
    </w:p>
    <w:p w14:paraId="3E7CFBE0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budistas</w:t>
      </w:r>
      <w:proofErr w:type="spellEnd"/>
      <w:r>
        <w:t xml:space="preserve">, </w:t>
      </w:r>
      <w:proofErr w:type="spellStart"/>
      <w:r>
        <w:t>compreender</w:t>
      </w:r>
      <w:proofErr w:type="spellEnd"/>
      <w:r>
        <w:t xml:space="preserve"> o </w:t>
      </w:r>
      <w:proofErr w:type="spellStart"/>
      <w:r>
        <w:t>sofrimento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oportunidade</w:t>
      </w:r>
      <w:proofErr w:type="spellEnd"/>
      <w:r>
        <w:t xml:space="preserve"> de </w:t>
      </w:r>
      <w:proofErr w:type="spellStart"/>
      <w:r>
        <w:t>libertação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acolher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é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profundamente</w:t>
      </w:r>
      <w:proofErr w:type="spellEnd"/>
      <w:r>
        <w:t xml:space="preserve"> o </w:t>
      </w:r>
      <w:proofErr w:type="spellStart"/>
      <w:r>
        <w:t>paciente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🕉️</w:t>
      </w:r>
    </w:p>
    <w:p w14:paraId="2A1979B6" w14:textId="77777777" w:rsidR="00F61733" w:rsidRDefault="00F61733" w:rsidP="00F61733">
      <w:pPr>
        <w:rPr>
          <w:rFonts w:ascii="Segoe UI Emoji" w:hAnsi="Segoe UI Emoji" w:cs="Segoe UI Emoji"/>
        </w:rPr>
      </w:pPr>
    </w:p>
    <w:p w14:paraId="0F5ADC33" w14:textId="1C428A08" w:rsidR="00F61733" w:rsidRDefault="00F61733" w:rsidP="00F61733">
      <w:r>
        <w:rPr>
          <w:rFonts w:ascii="Segoe UI Emoji" w:hAnsi="Segoe UI Emoji" w:cs="Segoe UI Emoji"/>
        </w:rPr>
        <w:t>__________________________________</w:t>
      </w:r>
    </w:p>
    <w:p w14:paraId="5BD78DA0" w14:textId="77777777" w:rsidR="00F61733" w:rsidRDefault="00F61733" w:rsidP="00F61733">
      <w:proofErr w:type="spellStart"/>
      <w:r>
        <w:t>Mensagem</w:t>
      </w:r>
      <w:proofErr w:type="spellEnd"/>
      <w:r>
        <w:t xml:space="preserve"> 9</w:t>
      </w:r>
    </w:p>
    <w:p w14:paraId="77611760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A </w:t>
      </w:r>
      <w:proofErr w:type="spellStart"/>
      <w:r>
        <w:t>oração</w:t>
      </w:r>
      <w:proofErr w:type="spellEnd"/>
      <w:r>
        <w:t xml:space="preserve"> é um </w:t>
      </w:r>
      <w:proofErr w:type="spellStart"/>
      <w:r>
        <w:t>remédio</w:t>
      </w:r>
      <w:proofErr w:type="spellEnd"/>
      <w:r>
        <w:t xml:space="preserve"> </w:t>
      </w:r>
      <w:proofErr w:type="spellStart"/>
      <w:r>
        <w:t>invisível</w:t>
      </w:r>
      <w:proofErr w:type="spellEnd"/>
      <w:r>
        <w:t>.</w:t>
      </w:r>
    </w:p>
    <w:p w14:paraId="62CABF6D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Independente da </w:t>
      </w:r>
      <w:proofErr w:type="spellStart"/>
      <w:r>
        <w:t>religião</w:t>
      </w:r>
      <w:proofErr w:type="spellEnd"/>
      <w:r>
        <w:t xml:space="preserve">, a </w:t>
      </w:r>
      <w:proofErr w:type="spellStart"/>
      <w:r>
        <w:t>oração</w:t>
      </w:r>
      <w:proofErr w:type="spellEnd"/>
      <w:r>
        <w:t xml:space="preserve"> é um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poderoso</w:t>
      </w:r>
      <w:proofErr w:type="spellEnd"/>
      <w:r>
        <w:t xml:space="preserve"> para </w:t>
      </w:r>
      <w:proofErr w:type="spellStart"/>
      <w:r>
        <w:t>confortar</w:t>
      </w:r>
      <w:proofErr w:type="spellEnd"/>
      <w:r>
        <w:t xml:space="preserve"> a alma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desafiadores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🙌</w:t>
      </w:r>
    </w:p>
    <w:p w14:paraId="0867D264" w14:textId="03DE02DB" w:rsidR="00F61733" w:rsidRDefault="00F61733" w:rsidP="00F6173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_________________________________</w:t>
      </w:r>
    </w:p>
    <w:p w14:paraId="7C15D8C6" w14:textId="77777777" w:rsidR="00F61733" w:rsidRDefault="00F61733" w:rsidP="00F61733"/>
    <w:p w14:paraId="171E94B0" w14:textId="77777777" w:rsidR="00F61733" w:rsidRDefault="00F61733" w:rsidP="00F61733">
      <w:proofErr w:type="spellStart"/>
      <w:r>
        <w:t>Mensagem</w:t>
      </w:r>
      <w:proofErr w:type="spellEnd"/>
      <w:r>
        <w:t xml:space="preserve"> 10</w:t>
      </w:r>
    </w:p>
    <w:p w14:paraId="0B3AE07C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</w:t>
      </w:r>
      <w:proofErr w:type="spellStart"/>
      <w:r>
        <w:t>Espiritualidade</w:t>
      </w:r>
      <w:proofErr w:type="spellEnd"/>
      <w:r>
        <w:t xml:space="preserve">: um </w:t>
      </w:r>
      <w:proofErr w:type="spellStart"/>
      <w:r>
        <w:t>elo</w:t>
      </w:r>
      <w:proofErr w:type="spellEnd"/>
      <w:r>
        <w:t xml:space="preserve"> entre a </w:t>
      </w:r>
      <w:proofErr w:type="spellStart"/>
      <w:r>
        <w:t>ciência</w:t>
      </w:r>
      <w:proofErr w:type="spellEnd"/>
      <w:r>
        <w:t xml:space="preserve"> e a </w:t>
      </w:r>
      <w:proofErr w:type="spellStart"/>
      <w:r>
        <w:t>fé</w:t>
      </w:r>
      <w:proofErr w:type="spellEnd"/>
      <w:r>
        <w:t>.</w:t>
      </w:r>
    </w:p>
    <w:p w14:paraId="6CC29F87" w14:textId="77777777" w:rsidR="00F61733" w:rsidRDefault="00F61733" w:rsidP="00F61733">
      <w:r>
        <w:t xml:space="preserve">**Legenda para </w:t>
      </w:r>
      <w:proofErr w:type="gramStart"/>
      <w:r>
        <w:t>Instagram:*</w:t>
      </w:r>
      <w:proofErr w:type="gramEnd"/>
      <w:r>
        <w:t xml:space="preserve">* </w:t>
      </w:r>
      <w:proofErr w:type="spellStart"/>
      <w:r>
        <w:t>Os</w:t>
      </w:r>
      <w:proofErr w:type="spellEnd"/>
      <w:r>
        <w:t xml:space="preserve">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 </w:t>
      </w:r>
      <w:proofErr w:type="spellStart"/>
      <w:r>
        <w:t>equilibram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avanços</w:t>
      </w:r>
      <w:proofErr w:type="spellEnd"/>
      <w:r>
        <w:t xml:space="preserve"> da </w:t>
      </w:r>
      <w:proofErr w:type="spellStart"/>
      <w:r>
        <w:t>ciência</w:t>
      </w:r>
      <w:proofErr w:type="spellEnd"/>
      <w:r>
        <w:t xml:space="preserve"> com o </w:t>
      </w:r>
      <w:proofErr w:type="spellStart"/>
      <w:r>
        <w:t>respeito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espirituais</w:t>
      </w:r>
      <w:proofErr w:type="spellEnd"/>
      <w:r>
        <w:t xml:space="preserve"> dos </w:t>
      </w:r>
      <w:proofErr w:type="spellStart"/>
      <w:r>
        <w:t>pacientes</w:t>
      </w:r>
      <w:proofErr w:type="spellEnd"/>
      <w:r>
        <w:t xml:space="preserve">, </w:t>
      </w:r>
      <w:proofErr w:type="spellStart"/>
      <w:r>
        <w:t>criando</w:t>
      </w:r>
      <w:proofErr w:type="spellEnd"/>
      <w:r>
        <w:t xml:space="preserve">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verdadeiramente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♂️</w:t>
      </w:r>
    </w:p>
    <w:p w14:paraId="016EFDE0" w14:textId="2253EFB1" w:rsidR="00F61733" w:rsidRDefault="00F61733" w:rsidP="00F61733">
      <w:r>
        <w:t>_________________________________________</w:t>
      </w:r>
    </w:p>
    <w:p w14:paraId="1A0E295C" w14:textId="77777777" w:rsidR="00F61733" w:rsidRDefault="00F61733" w:rsidP="00F61733">
      <w:r>
        <w:t>11. Arte:</w:t>
      </w:r>
    </w:p>
    <w:p w14:paraId="2C555DA1" w14:textId="77777777" w:rsidR="00F61733" w:rsidRDefault="00F61733" w:rsidP="00F61733">
      <w:r>
        <w:t xml:space="preserve">"No </w:t>
      </w:r>
      <w:proofErr w:type="spellStart"/>
      <w:r>
        <w:t>judaísmo</w:t>
      </w:r>
      <w:proofErr w:type="spellEnd"/>
      <w:r>
        <w:t xml:space="preserve">, a </w:t>
      </w:r>
      <w:proofErr w:type="spellStart"/>
      <w:r>
        <w:t>vida</w:t>
      </w:r>
      <w:proofErr w:type="spellEnd"/>
      <w:r>
        <w:t xml:space="preserve"> é um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sagrado</w:t>
      </w:r>
      <w:proofErr w:type="spellEnd"/>
      <w:r>
        <w:t>."</w:t>
      </w:r>
    </w:p>
    <w:p w14:paraId="61F5B919" w14:textId="77777777" w:rsidR="00F61733" w:rsidRDefault="00F61733" w:rsidP="00F61733">
      <w:r>
        <w:t>Legenda:</w:t>
      </w:r>
    </w:p>
    <w:p w14:paraId="2ACAE0D8" w14:textId="77777777" w:rsidR="00F61733" w:rsidRDefault="00F61733" w:rsidP="00F61733">
      <w:r>
        <w:t xml:space="preserve">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judeus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valor </w:t>
      </w:r>
      <w:proofErr w:type="spellStart"/>
      <w:r>
        <w:t>infinito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inspira</w:t>
      </w:r>
      <w:proofErr w:type="spellEnd"/>
      <w:r>
        <w:t xml:space="preserve"> um </w:t>
      </w:r>
      <w:proofErr w:type="spellStart"/>
      <w:r>
        <w:t>olhar</w:t>
      </w:r>
      <w:proofErr w:type="spellEnd"/>
      <w:r>
        <w:t xml:space="preserve"> profundo para a </w:t>
      </w:r>
      <w:proofErr w:type="spellStart"/>
      <w:r>
        <w:t>dignidade</w:t>
      </w:r>
      <w:proofErr w:type="spellEnd"/>
      <w:r>
        <w:t xml:space="preserve"> e o </w:t>
      </w:r>
      <w:proofErr w:type="spellStart"/>
      <w:r>
        <w:t>conforto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. </w:t>
      </w:r>
      <w:r>
        <w:rPr>
          <w:rFonts w:ascii="Segoe UI Emoji" w:hAnsi="Segoe UI Emoji" w:cs="Segoe UI Emoji"/>
        </w:rPr>
        <w:t>✡️</w:t>
      </w:r>
    </w:p>
    <w:p w14:paraId="442077B7" w14:textId="77777777" w:rsidR="00F61733" w:rsidRDefault="00F61733" w:rsidP="00F61733">
      <w:r>
        <w:t>________________________________________</w:t>
      </w:r>
    </w:p>
    <w:p w14:paraId="2C9D78A1" w14:textId="77777777" w:rsidR="00F61733" w:rsidRDefault="00F61733" w:rsidP="00F61733">
      <w:r>
        <w:t>12. Arte:</w:t>
      </w:r>
    </w:p>
    <w:p w14:paraId="30298777" w14:textId="77777777" w:rsidR="00F61733" w:rsidRDefault="00F61733" w:rsidP="00F61733">
      <w:r>
        <w:t>"</w:t>
      </w:r>
      <w:proofErr w:type="spellStart"/>
      <w:r>
        <w:t>Escuta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: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para o </w:t>
      </w:r>
      <w:proofErr w:type="spellStart"/>
      <w:r>
        <w:t>cuidado</w:t>
      </w:r>
      <w:proofErr w:type="spellEnd"/>
      <w:r>
        <w:t>."</w:t>
      </w:r>
    </w:p>
    <w:p w14:paraId="443EA4F1" w14:textId="77777777" w:rsidR="00F61733" w:rsidRDefault="00F61733" w:rsidP="00F61733">
      <w:r>
        <w:t>Legenda:</w:t>
      </w:r>
    </w:p>
    <w:p w14:paraId="324A7AAF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ouvir</w:t>
      </w:r>
      <w:proofErr w:type="spellEnd"/>
      <w:r>
        <w:t xml:space="preserve"> as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espirituais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é </w:t>
      </w:r>
      <w:proofErr w:type="spellStart"/>
      <w:r>
        <w:t>tão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dores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. O </w:t>
      </w:r>
      <w:proofErr w:type="spellStart"/>
      <w:r>
        <w:t>silêncio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um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cuidado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🎧</w:t>
      </w:r>
    </w:p>
    <w:p w14:paraId="6E5149D6" w14:textId="77777777" w:rsidR="00F61733" w:rsidRDefault="00F61733" w:rsidP="00F61733">
      <w:r>
        <w:t>________________________________________</w:t>
      </w:r>
    </w:p>
    <w:p w14:paraId="3F8A94C6" w14:textId="77777777" w:rsidR="00F61733" w:rsidRDefault="00F61733" w:rsidP="00F61733">
      <w:r>
        <w:t>13. Arte:</w:t>
      </w:r>
    </w:p>
    <w:p w14:paraId="427A377D" w14:textId="77777777" w:rsidR="00F61733" w:rsidRDefault="00F61733" w:rsidP="00F61733">
      <w:r>
        <w:t xml:space="preserve">"Na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hindu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alma é </w:t>
      </w:r>
      <w:proofErr w:type="spellStart"/>
      <w:r>
        <w:t>eterna</w:t>
      </w:r>
      <w:proofErr w:type="spellEnd"/>
      <w:r>
        <w:t>."</w:t>
      </w:r>
    </w:p>
    <w:p w14:paraId="65AF7BCB" w14:textId="77777777" w:rsidR="00F61733" w:rsidRDefault="00F61733" w:rsidP="00F61733">
      <w:r>
        <w:lastRenderedPageBreak/>
        <w:t>Legenda:</w:t>
      </w:r>
    </w:p>
    <w:p w14:paraId="182CFC3B" w14:textId="77777777" w:rsidR="00F61733" w:rsidRDefault="00F61733" w:rsidP="00F61733">
      <w:r>
        <w:t xml:space="preserve">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hindus</w:t>
      </w:r>
      <w:proofErr w:type="spellEnd"/>
      <w:r>
        <w:t xml:space="preserve">, a </w:t>
      </w:r>
      <w:proofErr w:type="spellStart"/>
      <w:r>
        <w:t>transição</w:t>
      </w:r>
      <w:proofErr w:type="spellEnd"/>
      <w:r>
        <w:t xml:space="preserve"> é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jornada </w:t>
      </w:r>
      <w:proofErr w:type="spellStart"/>
      <w:r>
        <w:t>espiritual</w:t>
      </w:r>
      <w:proofErr w:type="spellEnd"/>
      <w:r>
        <w:t xml:space="preserve">.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é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paz</w:t>
      </w:r>
      <w:proofErr w:type="spellEnd"/>
      <w:r>
        <w:t xml:space="preserve"> e </w:t>
      </w:r>
      <w:proofErr w:type="spellStart"/>
      <w:r>
        <w:t>conforto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🕉️</w:t>
      </w:r>
    </w:p>
    <w:p w14:paraId="10D522FA" w14:textId="77777777" w:rsidR="00F61733" w:rsidRDefault="00F61733" w:rsidP="00F61733">
      <w:r>
        <w:t>________________________________________</w:t>
      </w:r>
    </w:p>
    <w:p w14:paraId="5BAB857E" w14:textId="77777777" w:rsidR="00F61733" w:rsidRDefault="00F61733" w:rsidP="00F61733">
      <w:r>
        <w:t>14. Arte:</w:t>
      </w:r>
    </w:p>
    <w:p w14:paraId="5E2D2736" w14:textId="77777777" w:rsidR="00F61733" w:rsidRDefault="00F61733" w:rsidP="00F61733">
      <w:r>
        <w:t>"</w:t>
      </w:r>
      <w:proofErr w:type="spellStart"/>
      <w:r>
        <w:t>Empatia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vidas</w:t>
      </w:r>
      <w:proofErr w:type="spellEnd"/>
      <w:r>
        <w:t>."</w:t>
      </w:r>
    </w:p>
    <w:p w14:paraId="054626CD" w14:textId="77777777" w:rsidR="00F61733" w:rsidRDefault="00F61733" w:rsidP="00F61733">
      <w:r>
        <w:t>Legenda:</w:t>
      </w:r>
    </w:p>
    <w:p w14:paraId="6F4B3454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entender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é </w:t>
      </w:r>
      <w:proofErr w:type="spellStart"/>
      <w:r>
        <w:t>reconhecer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humanidade</w:t>
      </w:r>
      <w:proofErr w:type="spellEnd"/>
      <w:r>
        <w:t xml:space="preserve"> e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genuíno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💞</w:t>
      </w:r>
    </w:p>
    <w:p w14:paraId="33235AA6" w14:textId="77777777" w:rsidR="00F61733" w:rsidRDefault="00F61733" w:rsidP="00F61733">
      <w:r>
        <w:t>________________________________________</w:t>
      </w:r>
    </w:p>
    <w:p w14:paraId="6E596DF1" w14:textId="77777777" w:rsidR="00F61733" w:rsidRDefault="00F61733" w:rsidP="00F61733">
      <w:r>
        <w:t>15. Arte:</w:t>
      </w:r>
    </w:p>
    <w:p w14:paraId="77DB9602" w14:textId="77777777" w:rsidR="00F61733" w:rsidRDefault="00F61733" w:rsidP="00F61733">
      <w:r>
        <w:t xml:space="preserve">"O </w:t>
      </w:r>
      <w:proofErr w:type="spellStart"/>
      <w:r>
        <w:t>espírito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de </w:t>
      </w:r>
      <w:proofErr w:type="spellStart"/>
      <w:r>
        <w:t>cuidado</w:t>
      </w:r>
      <w:proofErr w:type="spellEnd"/>
      <w:r>
        <w:t xml:space="preserve"> tanto </w:t>
      </w:r>
      <w:proofErr w:type="spellStart"/>
      <w:r>
        <w:t>quanto</w:t>
      </w:r>
      <w:proofErr w:type="spellEnd"/>
      <w:r>
        <w:t xml:space="preserve"> o </w:t>
      </w:r>
      <w:proofErr w:type="spellStart"/>
      <w:r>
        <w:t>corpo</w:t>
      </w:r>
      <w:proofErr w:type="spellEnd"/>
      <w:r>
        <w:t>."</w:t>
      </w:r>
    </w:p>
    <w:p w14:paraId="3E16B473" w14:textId="77777777" w:rsidR="00F61733" w:rsidRDefault="00F61733" w:rsidP="00F61733">
      <w:r>
        <w:t>Legenda:</w:t>
      </w:r>
    </w:p>
    <w:p w14:paraId="08158502" w14:textId="77777777" w:rsidR="00F61733" w:rsidRDefault="00F61733" w:rsidP="00F61733">
      <w:proofErr w:type="gramStart"/>
      <w:r>
        <w:t>A</w:t>
      </w:r>
      <w:proofErr w:type="gramEnd"/>
      <w:r>
        <w:t xml:space="preserve"> </w:t>
      </w:r>
      <w:proofErr w:type="spellStart"/>
      <w:r>
        <w:t>atenção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espirituais</w:t>
      </w:r>
      <w:proofErr w:type="spellEnd"/>
      <w:r>
        <w:t xml:space="preserve"> </w:t>
      </w:r>
      <w:proofErr w:type="spellStart"/>
      <w:r>
        <w:t>alivia</w:t>
      </w:r>
      <w:proofErr w:type="spellEnd"/>
      <w:r>
        <w:t xml:space="preserve"> </w:t>
      </w:r>
      <w:proofErr w:type="spellStart"/>
      <w:r>
        <w:t>sofrimentos</w:t>
      </w:r>
      <w:proofErr w:type="spellEnd"/>
      <w:r>
        <w:t xml:space="preserve"> </w:t>
      </w:r>
      <w:proofErr w:type="spellStart"/>
      <w:r>
        <w:t>invisíveis</w:t>
      </w:r>
      <w:proofErr w:type="spellEnd"/>
      <w:r>
        <w:t xml:space="preserve">, </w:t>
      </w:r>
      <w:proofErr w:type="spellStart"/>
      <w:r>
        <w:t>promovendo</w:t>
      </w:r>
      <w:proofErr w:type="spellEnd"/>
      <w:r>
        <w:t xml:space="preserve">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e </w:t>
      </w:r>
      <w:proofErr w:type="spellStart"/>
      <w:r>
        <w:t>compassivo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p w14:paraId="3C9C606A" w14:textId="77777777" w:rsidR="00F61733" w:rsidRDefault="00F61733" w:rsidP="00F61733">
      <w:r>
        <w:t>________________________________________</w:t>
      </w:r>
    </w:p>
    <w:p w14:paraId="562B8F4F" w14:textId="77777777" w:rsidR="00F61733" w:rsidRDefault="00F61733" w:rsidP="00F61733">
      <w:r>
        <w:t>16. Arte:</w:t>
      </w:r>
    </w:p>
    <w:p w14:paraId="6025AA81" w14:textId="77777777" w:rsidR="00F61733" w:rsidRDefault="00F61733" w:rsidP="00F61733">
      <w:r>
        <w:t xml:space="preserve">"No </w:t>
      </w:r>
      <w:proofErr w:type="spellStart"/>
      <w:r>
        <w:t>espiritismo</w:t>
      </w:r>
      <w:proofErr w:type="spellEnd"/>
      <w:r>
        <w:t xml:space="preserve">, o amor é a </w:t>
      </w:r>
      <w:proofErr w:type="spellStart"/>
      <w:r>
        <w:t>força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poderosa</w:t>
      </w:r>
      <w:proofErr w:type="spellEnd"/>
      <w:r>
        <w:t>."</w:t>
      </w:r>
    </w:p>
    <w:p w14:paraId="200B0AC8" w14:textId="77777777" w:rsidR="00F61733" w:rsidRDefault="00F61733" w:rsidP="00F61733">
      <w:r>
        <w:t>Legenda:</w:t>
      </w:r>
    </w:p>
    <w:p w14:paraId="62A94E0E" w14:textId="77777777" w:rsidR="00F61733" w:rsidRDefault="00F61733" w:rsidP="00F61733">
      <w:r>
        <w:t xml:space="preserve">O </w:t>
      </w:r>
      <w:proofErr w:type="spellStart"/>
      <w:r>
        <w:t>espiritismo</w:t>
      </w:r>
      <w:proofErr w:type="spellEnd"/>
      <w:r>
        <w:t xml:space="preserve"> </w:t>
      </w:r>
      <w:proofErr w:type="spellStart"/>
      <w:r>
        <w:t>valoriza</w:t>
      </w:r>
      <w:proofErr w:type="spellEnd"/>
      <w:r>
        <w:t xml:space="preserve"> o amor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essência</w:t>
      </w:r>
      <w:proofErr w:type="spellEnd"/>
      <w:r>
        <w:t xml:space="preserve"> da </w:t>
      </w:r>
      <w:proofErr w:type="spellStart"/>
      <w:r>
        <w:t>existência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oferecer</w:t>
      </w:r>
      <w:proofErr w:type="spellEnd"/>
      <w:r>
        <w:t xml:space="preserve"> amor </w:t>
      </w:r>
      <w:proofErr w:type="spellStart"/>
      <w:r>
        <w:t>incondicional</w:t>
      </w:r>
      <w:proofErr w:type="spellEnd"/>
      <w:r>
        <w:t xml:space="preserve"> é um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conexão</w:t>
      </w:r>
      <w:proofErr w:type="spellEnd"/>
      <w:r>
        <w:t xml:space="preserve"> com o </w:t>
      </w:r>
      <w:proofErr w:type="spellStart"/>
      <w:r>
        <w:t>divino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🌈</w:t>
      </w:r>
    </w:p>
    <w:p w14:paraId="14246028" w14:textId="77777777" w:rsidR="00F61733" w:rsidRDefault="00F61733" w:rsidP="00F61733">
      <w:r>
        <w:t>________________________________________</w:t>
      </w:r>
    </w:p>
    <w:p w14:paraId="528995AD" w14:textId="77777777" w:rsidR="00F61733" w:rsidRDefault="00F61733" w:rsidP="00F61733">
      <w:r>
        <w:t>17. Arte:</w:t>
      </w:r>
    </w:p>
    <w:p w14:paraId="03400211" w14:textId="77777777" w:rsidR="00F61733" w:rsidRDefault="00F61733" w:rsidP="00F61733">
      <w:r>
        <w:t>"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crenças</w:t>
      </w:r>
      <w:proofErr w:type="spellEnd"/>
      <w:r>
        <w:t xml:space="preserve"> é </w:t>
      </w:r>
      <w:proofErr w:type="spellStart"/>
      <w:r>
        <w:t>acolher</w:t>
      </w:r>
      <w:proofErr w:type="spellEnd"/>
      <w:r>
        <w:t xml:space="preserve"> a </w:t>
      </w:r>
      <w:proofErr w:type="spellStart"/>
      <w:r>
        <w:t>vida</w:t>
      </w:r>
      <w:proofErr w:type="spellEnd"/>
      <w:r>
        <w:t>."</w:t>
      </w:r>
    </w:p>
    <w:p w14:paraId="499BEF16" w14:textId="77777777" w:rsidR="00F61733" w:rsidRDefault="00F61733" w:rsidP="00F61733">
      <w:r>
        <w:t>Legenda:</w:t>
      </w:r>
    </w:p>
    <w:p w14:paraId="7E2FFF93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a </w:t>
      </w:r>
      <w:proofErr w:type="spellStart"/>
      <w:r>
        <w:t>diversidade</w:t>
      </w:r>
      <w:proofErr w:type="spellEnd"/>
      <w:r>
        <w:t xml:space="preserve"> religiosa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tratada</w:t>
      </w:r>
      <w:proofErr w:type="spellEnd"/>
      <w:r>
        <w:t xml:space="preserve"> com </w:t>
      </w:r>
      <w:proofErr w:type="spellStart"/>
      <w:r>
        <w:t>empatia</w:t>
      </w:r>
      <w:proofErr w:type="spellEnd"/>
      <w:r>
        <w:t xml:space="preserve"> e </w:t>
      </w:r>
      <w:proofErr w:type="spellStart"/>
      <w:r>
        <w:t>atenção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dignidade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dimensões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🤝</w:t>
      </w:r>
    </w:p>
    <w:p w14:paraId="126CA06B" w14:textId="77777777" w:rsidR="00F61733" w:rsidRDefault="00F61733" w:rsidP="00F61733">
      <w:r>
        <w:t>________________________________________</w:t>
      </w:r>
    </w:p>
    <w:p w14:paraId="6C52DFA4" w14:textId="77777777" w:rsidR="00F61733" w:rsidRDefault="00F61733" w:rsidP="00F61733">
      <w:r>
        <w:lastRenderedPageBreak/>
        <w:t>18. Arte:</w:t>
      </w:r>
    </w:p>
    <w:p w14:paraId="425A8E50" w14:textId="77777777" w:rsidR="00F61733" w:rsidRDefault="00F61733" w:rsidP="00F61733">
      <w:r>
        <w:t xml:space="preserve">"A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renova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a 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chega</w:t>
      </w:r>
      <w:proofErr w:type="spellEnd"/>
      <w:r>
        <w:t>."</w:t>
      </w:r>
    </w:p>
    <w:p w14:paraId="27127718" w14:textId="77777777" w:rsidR="00F61733" w:rsidRDefault="00F61733" w:rsidP="00F61733">
      <w:r>
        <w:t>Legenda:</w:t>
      </w:r>
    </w:p>
    <w:p w14:paraId="0A6F9A01" w14:textId="77777777" w:rsidR="00F61733" w:rsidRDefault="00F61733" w:rsidP="00F61733">
      <w:r>
        <w:t xml:space="preserve">Nos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difíceis</w:t>
      </w:r>
      <w:proofErr w:type="spellEnd"/>
      <w:r>
        <w:t xml:space="preserve">, 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para </w:t>
      </w:r>
      <w:proofErr w:type="spellStart"/>
      <w:r>
        <w:t>enfrentar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 xml:space="preserve"> que a 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sozinha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superar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💖</w:t>
      </w:r>
    </w:p>
    <w:p w14:paraId="7673DA5F" w14:textId="77777777" w:rsidR="00F61733" w:rsidRDefault="00F61733" w:rsidP="00F61733">
      <w:r>
        <w:t>________________________________________</w:t>
      </w:r>
    </w:p>
    <w:p w14:paraId="558D6FB0" w14:textId="77777777" w:rsidR="00F61733" w:rsidRDefault="00F61733" w:rsidP="00F61733">
      <w:r>
        <w:t>19. Arte:</w:t>
      </w:r>
    </w:p>
    <w:p w14:paraId="2E029279" w14:textId="77777777" w:rsidR="00F61733" w:rsidRDefault="00F61733" w:rsidP="00F61733">
      <w:r>
        <w:t xml:space="preserve">"Cuidado </w:t>
      </w:r>
      <w:proofErr w:type="spellStart"/>
      <w:r>
        <w:t>paliativo</w:t>
      </w:r>
      <w:proofErr w:type="spellEnd"/>
      <w:r>
        <w:t xml:space="preserve">: </w:t>
      </w:r>
      <w:proofErr w:type="spellStart"/>
      <w:r>
        <w:t>aliviar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</w:t>
      </w:r>
      <w:proofErr w:type="spellStart"/>
      <w:r>
        <w:t>corpo</w:t>
      </w:r>
      <w:proofErr w:type="spellEnd"/>
      <w:r>
        <w:t xml:space="preserve"> e do </w:t>
      </w:r>
      <w:proofErr w:type="spellStart"/>
      <w:r>
        <w:t>espírito</w:t>
      </w:r>
      <w:proofErr w:type="spellEnd"/>
      <w:r>
        <w:t>."</w:t>
      </w:r>
    </w:p>
    <w:p w14:paraId="33B9F623" w14:textId="77777777" w:rsidR="00F61733" w:rsidRDefault="00F61733" w:rsidP="00F61733">
      <w:r>
        <w:t>Legenda:</w:t>
      </w:r>
    </w:p>
    <w:p w14:paraId="00246FD1" w14:textId="77777777" w:rsidR="00F61733" w:rsidRDefault="00F61733" w:rsidP="00F61733">
      <w:r>
        <w:t xml:space="preserve">O </w:t>
      </w:r>
      <w:proofErr w:type="spellStart"/>
      <w:r>
        <w:t>cuidado</w:t>
      </w:r>
      <w:proofErr w:type="spellEnd"/>
      <w:r>
        <w:t xml:space="preserve"> integral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dimensões</w:t>
      </w:r>
      <w:proofErr w:type="spellEnd"/>
      <w:r>
        <w:t xml:space="preserve"> da </w:t>
      </w:r>
      <w:proofErr w:type="spellStart"/>
      <w:r>
        <w:t>vida</w:t>
      </w:r>
      <w:proofErr w:type="spellEnd"/>
      <w:r>
        <w:t xml:space="preserve">, </w:t>
      </w:r>
      <w:proofErr w:type="spellStart"/>
      <w:r>
        <w:t>trazendo</w:t>
      </w:r>
      <w:proofErr w:type="spellEnd"/>
      <w:r>
        <w:t xml:space="preserve"> </w:t>
      </w:r>
      <w:proofErr w:type="spellStart"/>
      <w:r>
        <w:t>conforto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, </w:t>
      </w:r>
      <w:proofErr w:type="spellStart"/>
      <w:r>
        <w:t>emocional</w:t>
      </w:r>
      <w:proofErr w:type="spellEnd"/>
      <w:r>
        <w:t xml:space="preserve"> e </w:t>
      </w:r>
      <w:proofErr w:type="spellStart"/>
      <w:r>
        <w:t>espiritual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p w14:paraId="10E242E6" w14:textId="77777777" w:rsidR="00F61733" w:rsidRDefault="00F61733" w:rsidP="00F61733">
      <w:r>
        <w:t>________________________________________</w:t>
      </w:r>
    </w:p>
    <w:p w14:paraId="532D3E35" w14:textId="77777777" w:rsidR="00F61733" w:rsidRDefault="00F61733" w:rsidP="00F61733">
      <w:r>
        <w:t>20. Arte:</w:t>
      </w:r>
    </w:p>
    <w:p w14:paraId="09B8587F" w14:textId="77777777" w:rsidR="00F61733" w:rsidRDefault="00F61733" w:rsidP="00F61733">
      <w:r>
        <w:t xml:space="preserve">"No Candomblé, o </w:t>
      </w:r>
      <w:proofErr w:type="spellStart"/>
      <w:r>
        <w:t>orixá</w:t>
      </w:r>
      <w:proofErr w:type="spellEnd"/>
      <w:r>
        <w:t xml:space="preserve"> é </w:t>
      </w:r>
      <w:proofErr w:type="spellStart"/>
      <w:r>
        <w:t>força</w:t>
      </w:r>
      <w:proofErr w:type="spellEnd"/>
      <w:r>
        <w:t xml:space="preserve"> e </w:t>
      </w:r>
      <w:proofErr w:type="spellStart"/>
      <w:r>
        <w:t>proteção</w:t>
      </w:r>
      <w:proofErr w:type="spellEnd"/>
      <w:r>
        <w:t>."</w:t>
      </w:r>
    </w:p>
    <w:p w14:paraId="0027B2A5" w14:textId="77777777" w:rsidR="00F61733" w:rsidRDefault="00F61733" w:rsidP="00F61733">
      <w:r>
        <w:t>Legenda:</w:t>
      </w:r>
    </w:p>
    <w:p w14:paraId="0DFD0164" w14:textId="77777777" w:rsidR="00F61733" w:rsidRDefault="00F61733" w:rsidP="00F61733">
      <w:r>
        <w:t xml:space="preserve">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orixás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um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alívio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enfrentam</w:t>
      </w:r>
      <w:proofErr w:type="spellEnd"/>
      <w:r>
        <w:t xml:space="preserve"> a finitude.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crença</w:t>
      </w:r>
      <w:proofErr w:type="spellEnd"/>
      <w:r>
        <w:t xml:space="preserve"> é </w:t>
      </w:r>
      <w:proofErr w:type="spellStart"/>
      <w:r>
        <w:t>promover</w:t>
      </w:r>
      <w:proofErr w:type="spellEnd"/>
      <w:r>
        <w:t xml:space="preserve">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inclusivo</w:t>
      </w:r>
      <w:proofErr w:type="spellEnd"/>
      <w:r>
        <w:t xml:space="preserve"> e </w:t>
      </w:r>
      <w:proofErr w:type="spellStart"/>
      <w:r>
        <w:t>humano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🌺</w:t>
      </w:r>
    </w:p>
    <w:p w14:paraId="3E2B1B91" w14:textId="77777777" w:rsidR="00F61733" w:rsidRDefault="00F61733" w:rsidP="00F61733">
      <w:r>
        <w:t>21.</w:t>
      </w:r>
    </w:p>
    <w:p w14:paraId="16CD6167" w14:textId="77777777" w:rsidR="00F61733" w:rsidRDefault="00F61733" w:rsidP="00F61733">
      <w:r>
        <w:t>Arte:</w:t>
      </w:r>
    </w:p>
    <w:p w14:paraId="601E5C4C" w14:textId="77777777" w:rsidR="00F61733" w:rsidRDefault="00F61733" w:rsidP="00F61733">
      <w:r>
        <w:t>"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acolhe</w:t>
      </w:r>
      <w:proofErr w:type="spellEnd"/>
      <w:r>
        <w:t xml:space="preserve"> o que as </w:t>
      </w:r>
      <w:proofErr w:type="spellStart"/>
      <w:r>
        <w:t>palavras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explicam</w:t>
      </w:r>
      <w:proofErr w:type="spellEnd"/>
      <w:r>
        <w:t>."</w:t>
      </w:r>
    </w:p>
    <w:p w14:paraId="07C7AC13" w14:textId="77777777" w:rsidR="00F61733" w:rsidRDefault="00F61733" w:rsidP="00F61733">
      <w:r>
        <w:t>Legenda:</w:t>
      </w:r>
    </w:p>
    <w:p w14:paraId="12210DED" w14:textId="77777777" w:rsidR="00F61733" w:rsidRDefault="00F61733" w:rsidP="00F61733">
      <w:r>
        <w:t xml:space="preserve">Nem sempre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traduzir</w:t>
      </w:r>
      <w:proofErr w:type="spellEnd"/>
      <w:r>
        <w:t xml:space="preserve"> o </w:t>
      </w:r>
      <w:proofErr w:type="spellStart"/>
      <w:r>
        <w:t>sofrimento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, mas 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espaço</w:t>
      </w:r>
      <w:proofErr w:type="spellEnd"/>
      <w:r>
        <w:t xml:space="preserve"> de </w:t>
      </w:r>
      <w:proofErr w:type="spellStart"/>
      <w:r>
        <w:t>acolhimento</w:t>
      </w:r>
      <w:proofErr w:type="spellEnd"/>
      <w:r>
        <w:t xml:space="preserve"> e </w:t>
      </w:r>
      <w:proofErr w:type="spellStart"/>
      <w:r>
        <w:t>significado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traz</w:t>
      </w:r>
      <w:proofErr w:type="spellEnd"/>
      <w:r>
        <w:t xml:space="preserve"> </w:t>
      </w:r>
      <w:proofErr w:type="spellStart"/>
      <w:r>
        <w:t>conforto</w:t>
      </w:r>
      <w:proofErr w:type="spellEnd"/>
      <w:r>
        <w:t xml:space="preserve"> e </w:t>
      </w:r>
      <w:proofErr w:type="spellStart"/>
      <w:r>
        <w:t>conexão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🕊️</w:t>
      </w:r>
    </w:p>
    <w:p w14:paraId="191FF958" w14:textId="77777777" w:rsidR="00F61733" w:rsidRDefault="00F61733" w:rsidP="00F61733">
      <w:r>
        <w:t>________________________________________</w:t>
      </w:r>
    </w:p>
    <w:p w14:paraId="7AAD59F1" w14:textId="77777777" w:rsidR="00F61733" w:rsidRDefault="00F61733" w:rsidP="00F61733">
      <w:r>
        <w:t>22.</w:t>
      </w:r>
    </w:p>
    <w:p w14:paraId="67605C7F" w14:textId="77777777" w:rsidR="00F61733" w:rsidRDefault="00F61733" w:rsidP="00F61733">
      <w:r>
        <w:t>Arte:</w:t>
      </w:r>
    </w:p>
    <w:p w14:paraId="76C96E57" w14:textId="77777777" w:rsidR="00F61733" w:rsidRDefault="00F61733" w:rsidP="00F61733">
      <w:r>
        <w:t>"</w:t>
      </w:r>
      <w:proofErr w:type="spellStart"/>
      <w:r>
        <w:t>Cuidar</w:t>
      </w:r>
      <w:proofErr w:type="spellEnd"/>
      <w:r>
        <w:t xml:space="preserve"> é </w:t>
      </w:r>
      <w:proofErr w:type="spellStart"/>
      <w:r>
        <w:t>respeitar</w:t>
      </w:r>
      <w:proofErr w:type="spellEnd"/>
      <w:r>
        <w:t xml:space="preserve"> a </w:t>
      </w:r>
      <w:proofErr w:type="spellStart"/>
      <w:r>
        <w:t>crença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>."</w:t>
      </w:r>
    </w:p>
    <w:p w14:paraId="289B09A0" w14:textId="77777777" w:rsidR="00F61733" w:rsidRDefault="00F61733" w:rsidP="00F61733">
      <w:r>
        <w:lastRenderedPageBreak/>
        <w:t>Legenda:</w:t>
      </w:r>
    </w:p>
    <w:p w14:paraId="5ECD0914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carrega</w:t>
      </w:r>
      <w:proofErr w:type="spellEnd"/>
      <w:r>
        <w:t xml:space="preserve"> um </w:t>
      </w:r>
      <w:proofErr w:type="spellStart"/>
      <w:r>
        <w:t>universo</w:t>
      </w:r>
      <w:proofErr w:type="spellEnd"/>
      <w:r>
        <w:t xml:space="preserve"> de </w:t>
      </w:r>
      <w:proofErr w:type="spellStart"/>
      <w:r>
        <w:t>crenças</w:t>
      </w:r>
      <w:proofErr w:type="spellEnd"/>
      <w:r>
        <w:t xml:space="preserve"> e </w:t>
      </w:r>
      <w:proofErr w:type="spellStart"/>
      <w:r>
        <w:t>significados</w:t>
      </w:r>
      <w:proofErr w:type="spellEnd"/>
      <w:r>
        <w:t xml:space="preserve">.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espiritualidade</w:t>
      </w:r>
      <w:proofErr w:type="spellEnd"/>
      <w:r>
        <w:t xml:space="preserve"> é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dignidade</w:t>
      </w:r>
      <w:proofErr w:type="spellEnd"/>
      <w:r>
        <w:t xml:space="preserve"> e </w:t>
      </w:r>
      <w:proofErr w:type="spellStart"/>
      <w:r>
        <w:t>humanização</w:t>
      </w:r>
      <w:proofErr w:type="spellEnd"/>
      <w:r>
        <w:t xml:space="preserve"> no </w:t>
      </w:r>
      <w:proofErr w:type="spellStart"/>
      <w:r>
        <w:t>cuidado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p w14:paraId="7AE228D1" w14:textId="77777777" w:rsidR="00F61733" w:rsidRDefault="00F61733" w:rsidP="00F61733">
      <w:r>
        <w:t>________________________________________</w:t>
      </w:r>
    </w:p>
    <w:p w14:paraId="5144D0FC" w14:textId="77777777" w:rsidR="00F61733" w:rsidRDefault="00F61733" w:rsidP="00F61733">
      <w:r>
        <w:t>23.</w:t>
      </w:r>
    </w:p>
    <w:p w14:paraId="58124583" w14:textId="77777777" w:rsidR="00F61733" w:rsidRDefault="00F61733" w:rsidP="00F61733">
      <w:r>
        <w:t>Arte:</w:t>
      </w:r>
    </w:p>
    <w:p w14:paraId="500196FE" w14:textId="77777777" w:rsidR="00F61733" w:rsidRDefault="00F61733" w:rsidP="00F61733">
      <w:r>
        <w:t xml:space="preserve">"O </w:t>
      </w:r>
      <w:proofErr w:type="spellStart"/>
      <w:r>
        <w:t>conforto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 </w:t>
      </w:r>
      <w:proofErr w:type="spellStart"/>
      <w:r>
        <w:t>ilumina</w:t>
      </w:r>
      <w:proofErr w:type="spellEnd"/>
      <w:r>
        <w:t xml:space="preserve"> a jornada do </w:t>
      </w:r>
      <w:proofErr w:type="spellStart"/>
      <w:r>
        <w:t>paciente</w:t>
      </w:r>
      <w:proofErr w:type="spellEnd"/>
      <w:r>
        <w:t>."</w:t>
      </w:r>
    </w:p>
    <w:p w14:paraId="680A7765" w14:textId="77777777" w:rsidR="00F61733" w:rsidRDefault="00F61733" w:rsidP="00F61733">
      <w:r>
        <w:t>Legenda:</w:t>
      </w:r>
    </w:p>
    <w:p w14:paraId="749357D2" w14:textId="77777777" w:rsidR="00F61733" w:rsidRDefault="00F61733" w:rsidP="00F61733"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o </w:t>
      </w:r>
      <w:proofErr w:type="spellStart"/>
      <w:r>
        <w:t>poder</w:t>
      </w:r>
      <w:proofErr w:type="spellEnd"/>
      <w:r>
        <w:t xml:space="preserve"> de </w:t>
      </w:r>
      <w:proofErr w:type="spellStart"/>
      <w:r>
        <w:t>trazer</w:t>
      </w:r>
      <w:proofErr w:type="spellEnd"/>
      <w:r>
        <w:t xml:space="preserve"> luz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desafiadores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é um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para </w:t>
      </w:r>
      <w:proofErr w:type="spellStart"/>
      <w:r>
        <w:t>aliviar</w:t>
      </w:r>
      <w:proofErr w:type="spellEnd"/>
      <w:r>
        <w:t xml:space="preserve"> o </w:t>
      </w:r>
      <w:proofErr w:type="spellStart"/>
      <w:r>
        <w:t>sofrimento</w:t>
      </w:r>
      <w:proofErr w:type="spellEnd"/>
      <w:r>
        <w:t xml:space="preserve"> e </w:t>
      </w:r>
      <w:proofErr w:type="spellStart"/>
      <w:r>
        <w:t>fortalecer</w:t>
      </w:r>
      <w:proofErr w:type="spellEnd"/>
      <w:r>
        <w:t xml:space="preserve"> o </w:t>
      </w:r>
      <w:proofErr w:type="spellStart"/>
      <w:r>
        <w:t>espírito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💖</w:t>
      </w:r>
    </w:p>
    <w:p w14:paraId="539D1656" w14:textId="77777777" w:rsidR="00F61733" w:rsidRDefault="00F61733" w:rsidP="00F61733">
      <w:r>
        <w:t>________________________________________</w:t>
      </w:r>
    </w:p>
    <w:p w14:paraId="4C6ED59B" w14:textId="77777777" w:rsidR="00F61733" w:rsidRDefault="00F61733" w:rsidP="00F61733">
      <w:r>
        <w:t>24.</w:t>
      </w:r>
    </w:p>
    <w:p w14:paraId="53057885" w14:textId="77777777" w:rsidR="00F61733" w:rsidRDefault="00F61733" w:rsidP="00F61733">
      <w:r>
        <w:t>Arte:</w:t>
      </w:r>
    </w:p>
    <w:p w14:paraId="13ED5EA9" w14:textId="77777777" w:rsidR="00F61733" w:rsidRDefault="00F61733" w:rsidP="00F61733">
      <w:r>
        <w:t xml:space="preserve">"Cada </w:t>
      </w:r>
      <w:proofErr w:type="spellStart"/>
      <w:r>
        <w:t>crença</w:t>
      </w:r>
      <w:proofErr w:type="spellEnd"/>
      <w:r>
        <w:t xml:space="preserve"> </w:t>
      </w:r>
      <w:proofErr w:type="spellStart"/>
      <w:r>
        <w:t>carrega</w:t>
      </w:r>
      <w:proofErr w:type="spellEnd"/>
      <w:r>
        <w:t xml:space="preserve"> um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 cura."</w:t>
      </w:r>
    </w:p>
    <w:p w14:paraId="145532CB" w14:textId="77777777" w:rsidR="00F61733" w:rsidRDefault="00F61733" w:rsidP="00F61733">
      <w:r>
        <w:t>Legenda:</w:t>
      </w:r>
    </w:p>
    <w:p w14:paraId="238A4E78" w14:textId="77777777" w:rsidR="00F61733" w:rsidRDefault="00F61733" w:rsidP="00F61733">
      <w:proofErr w:type="spellStart"/>
      <w:r>
        <w:t>Independentemente</w:t>
      </w:r>
      <w:proofErr w:type="spellEnd"/>
      <w:r>
        <w:t xml:space="preserve"> da </w:t>
      </w:r>
      <w:proofErr w:type="spellStart"/>
      <w:r>
        <w:t>religião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filosofia</w:t>
      </w:r>
      <w:proofErr w:type="spellEnd"/>
      <w:r>
        <w:t xml:space="preserve">,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crença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de </w:t>
      </w:r>
      <w:proofErr w:type="spellStart"/>
      <w:r>
        <w:t>força</w:t>
      </w:r>
      <w:proofErr w:type="spellEnd"/>
      <w:r>
        <w:t xml:space="preserve"> e cura.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reconhecer</w:t>
      </w:r>
      <w:proofErr w:type="spellEnd"/>
      <w:r>
        <w:t xml:space="preserve"> e </w:t>
      </w:r>
      <w:proofErr w:type="spellStart"/>
      <w:r>
        <w:t>valorizar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🙏</w:t>
      </w:r>
    </w:p>
    <w:p w14:paraId="0BF11854" w14:textId="77777777" w:rsidR="00F61733" w:rsidRDefault="00F61733" w:rsidP="00F61733">
      <w:r>
        <w:t>________________________________________</w:t>
      </w:r>
    </w:p>
    <w:p w14:paraId="3B3F13FA" w14:textId="77777777" w:rsidR="00F61733" w:rsidRDefault="00F61733" w:rsidP="00F61733">
      <w:r>
        <w:t>25.</w:t>
      </w:r>
    </w:p>
    <w:p w14:paraId="7DEE1FE7" w14:textId="77777777" w:rsidR="00F61733" w:rsidRDefault="00F61733" w:rsidP="00F61733">
      <w:r>
        <w:t>Arte:</w:t>
      </w:r>
    </w:p>
    <w:p w14:paraId="334AE910" w14:textId="77777777" w:rsidR="00F61733" w:rsidRDefault="00F61733" w:rsidP="00F61733">
      <w:r>
        <w:t>"</w:t>
      </w:r>
      <w:proofErr w:type="spellStart"/>
      <w:r>
        <w:t>Espiritualidade</w:t>
      </w:r>
      <w:proofErr w:type="spellEnd"/>
      <w:r>
        <w:t xml:space="preserve">: o </w:t>
      </w:r>
      <w:proofErr w:type="spellStart"/>
      <w:r>
        <w:t>alicerce</w:t>
      </w:r>
      <w:proofErr w:type="spellEnd"/>
      <w:r>
        <w:t xml:space="preserve"> do </w:t>
      </w:r>
      <w:proofErr w:type="spellStart"/>
      <w:r>
        <w:t>cuidado</w:t>
      </w:r>
      <w:proofErr w:type="spellEnd"/>
      <w:r>
        <w:t xml:space="preserve"> integral."</w:t>
      </w:r>
    </w:p>
    <w:p w14:paraId="5BDBE64C" w14:textId="77777777" w:rsidR="00F61733" w:rsidRDefault="00F61733" w:rsidP="00F61733">
      <w:r>
        <w:t>Legenda:</w:t>
      </w:r>
    </w:p>
    <w:p w14:paraId="1E1EE97F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um </w:t>
      </w:r>
      <w:proofErr w:type="spellStart"/>
      <w:r>
        <w:t>olhar</w:t>
      </w:r>
      <w:proofErr w:type="spellEnd"/>
      <w:r>
        <w:t xml:space="preserve"> integral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corpo</w:t>
      </w:r>
      <w:proofErr w:type="spellEnd"/>
      <w:r>
        <w:t xml:space="preserve">, </w:t>
      </w:r>
      <w:proofErr w:type="spellStart"/>
      <w:r>
        <w:t>mente</w:t>
      </w:r>
      <w:proofErr w:type="spellEnd"/>
      <w:r>
        <w:t xml:space="preserve"> e </w:t>
      </w:r>
      <w:proofErr w:type="spellStart"/>
      <w:r>
        <w:t>espírito</w:t>
      </w:r>
      <w:proofErr w:type="spellEnd"/>
      <w:r>
        <w:t xml:space="preserve">. Este </w:t>
      </w:r>
      <w:proofErr w:type="spellStart"/>
      <w:r>
        <w:t>equilíbrio</w:t>
      </w:r>
      <w:proofErr w:type="spellEnd"/>
      <w:r>
        <w:t xml:space="preserve"> </w:t>
      </w:r>
      <w:proofErr w:type="spellStart"/>
      <w:r>
        <w:t>promove</w:t>
      </w:r>
      <w:proofErr w:type="spellEnd"/>
      <w:r>
        <w:t xml:space="preserve"> </w:t>
      </w:r>
      <w:proofErr w:type="spellStart"/>
      <w:r>
        <w:t>conforto</w:t>
      </w:r>
      <w:proofErr w:type="spellEnd"/>
      <w:r>
        <w:t xml:space="preserve"> e </w:t>
      </w:r>
      <w:proofErr w:type="spellStart"/>
      <w:r>
        <w:t>bem-estar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diante</w:t>
      </w:r>
      <w:proofErr w:type="spellEnd"/>
      <w:r>
        <w:t xml:space="preserve"> dos </w:t>
      </w:r>
      <w:proofErr w:type="spellStart"/>
      <w:r>
        <w:t>desafios</w:t>
      </w:r>
      <w:proofErr w:type="spellEnd"/>
      <w:r>
        <w:t xml:space="preserve"> da </w:t>
      </w:r>
      <w:proofErr w:type="spellStart"/>
      <w:r>
        <w:t>vida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♀️</w:t>
      </w:r>
    </w:p>
    <w:p w14:paraId="22F07897" w14:textId="77777777" w:rsidR="00F61733" w:rsidRDefault="00F61733" w:rsidP="00F61733">
      <w:r>
        <w:t>________________________________________</w:t>
      </w:r>
    </w:p>
    <w:p w14:paraId="7E4F0F52" w14:textId="77777777" w:rsidR="00F61733" w:rsidRDefault="00F61733" w:rsidP="00F61733">
      <w:r>
        <w:t>26.</w:t>
      </w:r>
    </w:p>
    <w:p w14:paraId="3A0BAE28" w14:textId="77777777" w:rsidR="00F61733" w:rsidRDefault="00F61733" w:rsidP="00F61733">
      <w:r>
        <w:t>Arte:</w:t>
      </w:r>
    </w:p>
    <w:p w14:paraId="6D2507A0" w14:textId="77777777" w:rsidR="00F61733" w:rsidRDefault="00F61733" w:rsidP="00F61733">
      <w:r>
        <w:lastRenderedPageBreak/>
        <w:t xml:space="preserve">"O amor é um </w:t>
      </w:r>
      <w:proofErr w:type="spellStart"/>
      <w:r>
        <w:t>cuidado</w:t>
      </w:r>
      <w:proofErr w:type="spellEnd"/>
      <w:r>
        <w:t xml:space="preserve"> universal."</w:t>
      </w:r>
    </w:p>
    <w:p w14:paraId="40A26FD3" w14:textId="77777777" w:rsidR="00F61733" w:rsidRDefault="00F61733" w:rsidP="00F61733">
      <w:r>
        <w:t>Legenda:</w:t>
      </w:r>
    </w:p>
    <w:p w14:paraId="32A8BE4E" w14:textId="77777777" w:rsidR="00F61733" w:rsidRDefault="00F61733" w:rsidP="00F61733">
      <w:r>
        <w:t xml:space="preserve">O amor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que </w:t>
      </w:r>
      <w:proofErr w:type="spellStart"/>
      <w:r>
        <w:t>transcende</w:t>
      </w:r>
      <w:proofErr w:type="spellEnd"/>
      <w:r>
        <w:t xml:space="preserve"> </w:t>
      </w:r>
      <w:proofErr w:type="spellStart"/>
      <w:r>
        <w:t>culturas</w:t>
      </w:r>
      <w:proofErr w:type="spellEnd"/>
      <w:r>
        <w:t xml:space="preserve">, </w:t>
      </w:r>
      <w:proofErr w:type="spellStart"/>
      <w:r>
        <w:t>crenças</w:t>
      </w:r>
      <w:proofErr w:type="spellEnd"/>
      <w:r>
        <w:t xml:space="preserve"> e </w:t>
      </w:r>
      <w:proofErr w:type="spellStart"/>
      <w:r>
        <w:t>barreiras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é um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para </w:t>
      </w:r>
      <w:proofErr w:type="spellStart"/>
      <w:r>
        <w:t>acolher</w:t>
      </w:r>
      <w:proofErr w:type="spellEnd"/>
      <w:r>
        <w:t xml:space="preserve"> o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dimensões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💞</w:t>
      </w:r>
    </w:p>
    <w:p w14:paraId="0E998936" w14:textId="77777777" w:rsidR="00F61733" w:rsidRDefault="00F61733" w:rsidP="00F61733">
      <w:r>
        <w:t>________________________________________</w:t>
      </w:r>
    </w:p>
    <w:p w14:paraId="33318C0C" w14:textId="77777777" w:rsidR="00F61733" w:rsidRDefault="00F61733" w:rsidP="00F61733">
      <w:r>
        <w:t>27.</w:t>
      </w:r>
    </w:p>
    <w:p w14:paraId="0ED68161" w14:textId="77777777" w:rsidR="00F61733" w:rsidRDefault="00F61733" w:rsidP="00F61733">
      <w:r>
        <w:t>Arte:</w:t>
      </w:r>
    </w:p>
    <w:p w14:paraId="562E119F" w14:textId="77777777" w:rsidR="00F61733" w:rsidRDefault="00F61733" w:rsidP="00F61733">
      <w:r>
        <w:t>"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crenças</w:t>
      </w:r>
      <w:proofErr w:type="spellEnd"/>
      <w:r>
        <w:t xml:space="preserve"> é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dignidade</w:t>
      </w:r>
      <w:proofErr w:type="spellEnd"/>
      <w:r>
        <w:t>."</w:t>
      </w:r>
    </w:p>
    <w:p w14:paraId="4066E11F" w14:textId="77777777" w:rsidR="00F61733" w:rsidRDefault="00F61733" w:rsidP="00F61733">
      <w:r>
        <w:t>Legenda:</w:t>
      </w:r>
    </w:p>
    <w:p w14:paraId="45D72C5E" w14:textId="77777777" w:rsidR="00F61733" w:rsidRDefault="00F61733" w:rsidP="00F61733">
      <w:r>
        <w:t xml:space="preserve">A </w:t>
      </w:r>
      <w:proofErr w:type="spellStart"/>
      <w:r>
        <w:t>dignidade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começa</w:t>
      </w:r>
      <w:proofErr w:type="spellEnd"/>
      <w:r>
        <w:t xml:space="preserve"> no </w:t>
      </w:r>
      <w:proofErr w:type="spellStart"/>
      <w:r>
        <w:t>reconhecimento</w:t>
      </w:r>
      <w:proofErr w:type="spellEnd"/>
      <w:r>
        <w:t xml:space="preserve"> de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crenças</w:t>
      </w:r>
      <w:proofErr w:type="spellEnd"/>
      <w:r>
        <w:t xml:space="preserve"> e </w:t>
      </w:r>
      <w:proofErr w:type="spellStart"/>
      <w:r>
        <w:t>valores</w:t>
      </w:r>
      <w:proofErr w:type="spellEnd"/>
      <w:r>
        <w:t xml:space="preserve">.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sensível</w:t>
      </w:r>
      <w:proofErr w:type="spellEnd"/>
      <w:r>
        <w:t xml:space="preserve"> e </w:t>
      </w:r>
      <w:proofErr w:type="spellStart"/>
      <w:r>
        <w:t>respeitoso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delicados</w:t>
      </w:r>
      <w:proofErr w:type="spellEnd"/>
      <w:r>
        <w:t xml:space="preserve">. </w:t>
      </w:r>
      <w:r>
        <w:rPr>
          <w:rFonts w:ascii="Segoe UI Emoji" w:hAnsi="Segoe UI Emoji" w:cs="Segoe UI Emoji"/>
        </w:rPr>
        <w:t>✨</w:t>
      </w:r>
    </w:p>
    <w:p w14:paraId="6ACDDE46" w14:textId="77777777" w:rsidR="00F61733" w:rsidRDefault="00F61733" w:rsidP="00F61733">
      <w:r>
        <w:t>________________________________________</w:t>
      </w:r>
    </w:p>
    <w:p w14:paraId="76D5123F" w14:textId="77777777" w:rsidR="00F61733" w:rsidRDefault="00F61733" w:rsidP="00F61733">
      <w:r>
        <w:t>28.</w:t>
      </w:r>
    </w:p>
    <w:p w14:paraId="6729ED9A" w14:textId="77777777" w:rsidR="00F61733" w:rsidRDefault="00F61733" w:rsidP="00F61733">
      <w:r>
        <w:t>Arte:</w:t>
      </w:r>
    </w:p>
    <w:p w14:paraId="4E8D0A61" w14:textId="77777777" w:rsidR="00F61733" w:rsidRDefault="00F61733" w:rsidP="00F61733">
      <w:r>
        <w:t xml:space="preserve">"A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sustenta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corpo</w:t>
      </w:r>
      <w:proofErr w:type="spellEnd"/>
      <w:r>
        <w:t xml:space="preserve"> </w:t>
      </w:r>
      <w:proofErr w:type="spellStart"/>
      <w:r>
        <w:t>enfraquece</w:t>
      </w:r>
      <w:proofErr w:type="spellEnd"/>
      <w:r>
        <w:t>."</w:t>
      </w:r>
    </w:p>
    <w:p w14:paraId="13D4187D" w14:textId="77777777" w:rsidR="00F61733" w:rsidRDefault="00F61733" w:rsidP="00F61733">
      <w:r>
        <w:t>Legenda:</w:t>
      </w:r>
    </w:p>
    <w:p w14:paraId="4ABC2071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a </w:t>
      </w:r>
      <w:proofErr w:type="spellStart"/>
      <w:r>
        <w:t>fé</w:t>
      </w:r>
      <w:proofErr w:type="spellEnd"/>
      <w:r>
        <w:t xml:space="preserve"> é um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poderoso</w:t>
      </w:r>
      <w:proofErr w:type="spellEnd"/>
      <w:r>
        <w:t xml:space="preserve">. Ela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e </w:t>
      </w:r>
      <w:proofErr w:type="spellStart"/>
      <w:r>
        <w:t>esperança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de </w:t>
      </w:r>
      <w:proofErr w:type="spellStart"/>
      <w:r>
        <w:t>fragilidade</w:t>
      </w:r>
      <w:proofErr w:type="spellEnd"/>
      <w:r>
        <w:t xml:space="preserve">, </w:t>
      </w:r>
      <w:proofErr w:type="spellStart"/>
      <w:r>
        <w:t>iluminando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 de </w:t>
      </w:r>
      <w:proofErr w:type="spellStart"/>
      <w:r>
        <w:t>paz</w:t>
      </w:r>
      <w:proofErr w:type="spellEnd"/>
      <w:r>
        <w:t xml:space="preserve"> e </w:t>
      </w:r>
      <w:proofErr w:type="spellStart"/>
      <w:r>
        <w:t>aceitação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🙌</w:t>
      </w:r>
    </w:p>
    <w:p w14:paraId="2E356F43" w14:textId="77777777" w:rsidR="00F61733" w:rsidRDefault="00F61733" w:rsidP="00F61733">
      <w:r>
        <w:t>________________________________________</w:t>
      </w:r>
    </w:p>
    <w:p w14:paraId="52FA1982" w14:textId="77777777" w:rsidR="00F61733" w:rsidRDefault="00F61733" w:rsidP="00F61733">
      <w:r>
        <w:t>29.</w:t>
      </w:r>
    </w:p>
    <w:p w14:paraId="5FB16498" w14:textId="77777777" w:rsidR="00F61733" w:rsidRDefault="00F61733" w:rsidP="00F61733">
      <w:r>
        <w:t>Arte:</w:t>
      </w:r>
    </w:p>
    <w:p w14:paraId="336D094A" w14:textId="77777777" w:rsidR="00F61733" w:rsidRDefault="00F61733" w:rsidP="00F61733">
      <w:r>
        <w:t xml:space="preserve">"Cuidado </w:t>
      </w:r>
      <w:proofErr w:type="spellStart"/>
      <w:r>
        <w:t>paliativo</w:t>
      </w:r>
      <w:proofErr w:type="spellEnd"/>
      <w:r>
        <w:t xml:space="preserve"> é </w:t>
      </w:r>
      <w:proofErr w:type="spellStart"/>
      <w:r>
        <w:t>ouvir</w:t>
      </w:r>
      <w:proofErr w:type="spellEnd"/>
      <w:r>
        <w:t xml:space="preserve"> com o </w:t>
      </w:r>
      <w:proofErr w:type="spellStart"/>
      <w:r>
        <w:t>coração</w:t>
      </w:r>
      <w:proofErr w:type="spellEnd"/>
      <w:r>
        <w:t>."</w:t>
      </w:r>
    </w:p>
    <w:p w14:paraId="790A2F33" w14:textId="77777777" w:rsidR="00F61733" w:rsidRDefault="00F61733" w:rsidP="00F61733">
      <w:r>
        <w:t>Legenda:</w:t>
      </w:r>
    </w:p>
    <w:p w14:paraId="16C1B722" w14:textId="77777777" w:rsidR="00F61733" w:rsidRDefault="00F61733" w:rsidP="00F61733">
      <w:r>
        <w:t xml:space="preserve">Mais do que </w:t>
      </w:r>
      <w:proofErr w:type="spellStart"/>
      <w:r>
        <w:t>intervenções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, o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paliativo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 </w:t>
      </w:r>
      <w:proofErr w:type="spellStart"/>
      <w:r>
        <w:t>escuta</w:t>
      </w:r>
      <w:proofErr w:type="spellEnd"/>
      <w:r>
        <w:t xml:space="preserve"> </w:t>
      </w:r>
      <w:proofErr w:type="spellStart"/>
      <w:r>
        <w:t>ativa</w:t>
      </w:r>
      <w:proofErr w:type="spellEnd"/>
      <w:r>
        <w:t xml:space="preserve"> e </w:t>
      </w:r>
      <w:proofErr w:type="spellStart"/>
      <w:r>
        <w:t>empatia</w:t>
      </w:r>
      <w:proofErr w:type="spellEnd"/>
      <w:r>
        <w:t xml:space="preserve">. Quando </w:t>
      </w:r>
      <w:proofErr w:type="spellStart"/>
      <w:r>
        <w:t>ouvimos</w:t>
      </w:r>
      <w:proofErr w:type="spellEnd"/>
      <w:r>
        <w:t xml:space="preserve"> com o </w:t>
      </w:r>
      <w:proofErr w:type="spellStart"/>
      <w:r>
        <w:t>coração</w:t>
      </w:r>
      <w:proofErr w:type="spellEnd"/>
      <w:r>
        <w:t xml:space="preserve">, </w:t>
      </w:r>
      <w:proofErr w:type="spellStart"/>
      <w:r>
        <w:t>ajudamos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aliviar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o </w:t>
      </w:r>
      <w:proofErr w:type="spellStart"/>
      <w:r>
        <w:t>sofrimento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💡</w:t>
      </w:r>
    </w:p>
    <w:p w14:paraId="209B53B8" w14:textId="77777777" w:rsidR="00F61733" w:rsidRDefault="00F61733" w:rsidP="00F61733">
      <w:r>
        <w:t>________________________________________</w:t>
      </w:r>
    </w:p>
    <w:p w14:paraId="01E76E73" w14:textId="77777777" w:rsidR="00F61733" w:rsidRDefault="00F61733" w:rsidP="00F61733">
      <w:r>
        <w:lastRenderedPageBreak/>
        <w:t>30.</w:t>
      </w:r>
    </w:p>
    <w:p w14:paraId="2684D286" w14:textId="77777777" w:rsidR="00F61733" w:rsidRDefault="00F61733" w:rsidP="00F61733">
      <w:r>
        <w:t>Arte:</w:t>
      </w:r>
    </w:p>
    <w:p w14:paraId="508D209E" w14:textId="77777777" w:rsidR="00F61733" w:rsidRDefault="00F61733" w:rsidP="00F61733">
      <w:r>
        <w:t xml:space="preserve">"Na jornada final, 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guia</w:t>
      </w:r>
      <w:proofErr w:type="spellEnd"/>
      <w:r>
        <w:t xml:space="preserve"> o </w:t>
      </w:r>
      <w:proofErr w:type="spellStart"/>
      <w:r>
        <w:t>caminho</w:t>
      </w:r>
      <w:proofErr w:type="spellEnd"/>
      <w:r>
        <w:t>."</w:t>
      </w:r>
    </w:p>
    <w:p w14:paraId="5129383F" w14:textId="77777777" w:rsidR="00F61733" w:rsidRDefault="00F61733" w:rsidP="00F61733">
      <w:r>
        <w:t>Legenda:</w:t>
      </w:r>
    </w:p>
    <w:p w14:paraId="711CDE35" w14:textId="355FA37A" w:rsidR="00F61733" w:rsidRDefault="00F61733" w:rsidP="00F61733"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conforto</w:t>
      </w:r>
      <w:proofErr w:type="spellEnd"/>
      <w:r>
        <w:t xml:space="preserve"> e </w:t>
      </w:r>
      <w:proofErr w:type="spellStart"/>
      <w:r>
        <w:t>significado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jornada final da </w:t>
      </w:r>
      <w:proofErr w:type="spellStart"/>
      <w:r>
        <w:t>vida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é um </w:t>
      </w:r>
      <w:proofErr w:type="spellStart"/>
      <w:r>
        <w:t>farol</w:t>
      </w:r>
      <w:proofErr w:type="spellEnd"/>
      <w:r>
        <w:t xml:space="preserve"> que </w:t>
      </w:r>
      <w:proofErr w:type="spellStart"/>
      <w:r>
        <w:t>guia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e </w:t>
      </w:r>
      <w:proofErr w:type="spellStart"/>
      <w:r>
        <w:t>familiares</w:t>
      </w:r>
      <w:proofErr w:type="spellEnd"/>
      <w:r>
        <w:t xml:space="preserve"> </w:t>
      </w:r>
      <w:proofErr w:type="spellStart"/>
      <w:r>
        <w:t>rumo</w:t>
      </w:r>
      <w:proofErr w:type="spellEnd"/>
      <w:r>
        <w:t xml:space="preserve"> à </w:t>
      </w:r>
      <w:proofErr w:type="spellStart"/>
      <w:r>
        <w:t>paz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sectPr w:rsidR="00F617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01187">
    <w:abstractNumId w:val="8"/>
  </w:num>
  <w:num w:numId="2" w16cid:durableId="772869334">
    <w:abstractNumId w:val="6"/>
  </w:num>
  <w:num w:numId="3" w16cid:durableId="973220013">
    <w:abstractNumId w:val="5"/>
  </w:num>
  <w:num w:numId="4" w16cid:durableId="930310258">
    <w:abstractNumId w:val="4"/>
  </w:num>
  <w:num w:numId="5" w16cid:durableId="327247998">
    <w:abstractNumId w:val="7"/>
  </w:num>
  <w:num w:numId="6" w16cid:durableId="921571732">
    <w:abstractNumId w:val="3"/>
  </w:num>
  <w:num w:numId="7" w16cid:durableId="480274129">
    <w:abstractNumId w:val="2"/>
  </w:num>
  <w:num w:numId="8" w16cid:durableId="1201700279">
    <w:abstractNumId w:val="1"/>
  </w:num>
  <w:num w:numId="9" w16cid:durableId="103418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900"/>
    <w:rsid w:val="00AA1D8D"/>
    <w:rsid w:val="00B47730"/>
    <w:rsid w:val="00BC3F98"/>
    <w:rsid w:val="00CB0664"/>
    <w:rsid w:val="00F30973"/>
    <w:rsid w:val="00F617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B19CF"/>
  <w14:defaultImageDpi w14:val="300"/>
  <w15:docId w15:val="{73105F14-5011-434C-A3D0-4A5AAFB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Khalil</cp:lastModifiedBy>
  <cp:revision>2</cp:revision>
  <dcterms:created xsi:type="dcterms:W3CDTF">2024-11-19T01:32:00Z</dcterms:created>
  <dcterms:modified xsi:type="dcterms:W3CDTF">2024-11-19T01:32:00Z</dcterms:modified>
  <cp:category/>
</cp:coreProperties>
</file>